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Borders>
          <w:top w:val="single" w:sz="6" w:space="0" w:color="629DD1" w:themeColor="accent2"/>
          <w:left w:val="single" w:sz="6" w:space="0" w:color="629DD1" w:themeColor="accent2"/>
          <w:bottom w:val="single" w:sz="6" w:space="0" w:color="629DD1" w:themeColor="accent2"/>
          <w:right w:val="single" w:sz="6" w:space="0" w:color="629DD1" w:themeColor="accent2"/>
          <w:insideH w:val="single" w:sz="6" w:space="0" w:color="629DD1" w:themeColor="accent2"/>
          <w:insideV w:val="single" w:sz="6" w:space="0" w:color="629DD1" w:themeColor="accent2"/>
        </w:tblBorders>
        <w:tblCellMar>
          <w:left w:w="0" w:type="dxa"/>
          <w:right w:w="0" w:type="dxa"/>
        </w:tblCellMar>
        <w:tblLook w:val="04A0" w:firstRow="1" w:lastRow="0" w:firstColumn="1" w:lastColumn="0" w:noHBand="0" w:noVBand="1"/>
      </w:tblPr>
      <w:tblGrid>
        <w:gridCol w:w="365"/>
        <w:gridCol w:w="9365"/>
      </w:tblGrid>
      <w:tr w:rsidR="00BB6D18" w:rsidRPr="00AB5FFD" w14:paraId="243FF94E" w14:textId="77777777" w:rsidTr="004D319D">
        <w:trPr>
          <w:trHeight w:val="25"/>
          <w:jc w:val="center"/>
        </w:trPr>
        <w:tc>
          <w:tcPr>
            <w:tcW w:w="365" w:type="dxa"/>
            <w:shd w:val="clear" w:color="auto" w:fill="629DD1" w:themeFill="accent2"/>
          </w:tcPr>
          <w:p w14:paraId="316548A6" w14:textId="77777777" w:rsidR="00BB6D18" w:rsidRPr="00AB5FFD" w:rsidRDefault="00BB6D18" w:rsidP="0051064E">
            <w:pPr>
              <w:spacing w:before="40" w:after="40" w:line="240" w:lineRule="auto"/>
              <w:rPr>
                <w:rFonts w:ascii="Calibri" w:hAnsi="Calibri" w:cs="Arial"/>
              </w:rPr>
            </w:pPr>
          </w:p>
        </w:tc>
        <w:tc>
          <w:tcPr>
            <w:tcW w:w="9363" w:type="dxa"/>
            <w:tcMar>
              <w:top w:w="360" w:type="dxa"/>
              <w:left w:w="360" w:type="dxa"/>
              <w:bottom w:w="360" w:type="dxa"/>
              <w:right w:w="360" w:type="dxa"/>
            </w:tcMar>
          </w:tcPr>
          <w:p w14:paraId="15A0CA78" w14:textId="5D10A198" w:rsidR="00BB6D18" w:rsidRPr="00AB5FFD" w:rsidRDefault="00EB05AE" w:rsidP="0051064E">
            <w:pPr>
              <w:pStyle w:val="PersonalName"/>
              <w:wordWrap w:val="0"/>
              <w:spacing w:before="40" w:after="40"/>
              <w:ind w:rightChars="-34" w:right="-68"/>
              <w:rPr>
                <w:rFonts w:ascii="Calibri" w:hAnsi="Calibri" w:cs="Arial"/>
                <w:sz w:val="20"/>
                <w:szCs w:val="20"/>
                <w:lang w:eastAsia="zh-HK"/>
              </w:rPr>
            </w:pPr>
            <w:r w:rsidRPr="00AB5FFD">
              <w:rPr>
                <w:rFonts w:ascii="Calibri" w:hAnsi="Calibri" w:cs="Arial"/>
                <w:color w:val="629DD1" w:themeColor="accent2"/>
                <w:spacing w:val="10"/>
                <w:sz w:val="20"/>
                <w:szCs w:val="20"/>
              </w:rPr>
              <w:sym w:font="Wingdings 3" w:char="F07D"/>
            </w:r>
            <w:r w:rsidR="00DB5C3D">
              <w:rPr>
                <w:rFonts w:ascii="Calibri" w:hAnsi="Calibri" w:cs="Arial" w:hint="eastAsia"/>
                <w:b/>
                <w:caps/>
                <w:color w:val="629DD1" w:themeColor="accent2"/>
                <w:spacing w:val="10"/>
                <w:sz w:val="28"/>
                <w:szCs w:val="28"/>
                <w:lang w:eastAsia="zh-HK"/>
              </w:rPr>
              <w:t>Francisco osvaldo castro alvarez</w:t>
            </w:r>
            <w:r w:rsidR="00DE5D90">
              <w:rPr>
                <w:rFonts w:ascii="Calibri" w:hAnsi="Calibri" w:cs="Arial"/>
                <w:b/>
                <w:caps/>
                <w:color w:val="629DD1" w:themeColor="accent2"/>
                <w:spacing w:val="10"/>
                <w:sz w:val="28"/>
                <w:szCs w:val="28"/>
                <w:lang w:eastAsia="zh-HK"/>
              </w:rPr>
              <w:t>, 2</w:t>
            </w:r>
            <w:r w:rsidR="006C7930">
              <w:rPr>
                <w:rFonts w:ascii="Calibri" w:hAnsi="Calibri" w:cs="Arial"/>
                <w:b/>
                <w:caps/>
                <w:color w:val="629DD1" w:themeColor="accent2"/>
                <w:spacing w:val="10"/>
                <w:sz w:val="28"/>
                <w:szCs w:val="28"/>
                <w:lang w:eastAsia="zh-HK"/>
              </w:rPr>
              <w:t>8</w:t>
            </w:r>
            <w:r w:rsidR="001E781E">
              <w:rPr>
                <w:rFonts w:ascii="Calibri" w:hAnsi="Calibri" w:cs="Arial"/>
                <w:b/>
                <w:caps/>
                <w:color w:val="629DD1" w:themeColor="accent2"/>
                <w:spacing w:val="10"/>
                <w:sz w:val="28"/>
                <w:szCs w:val="28"/>
                <w:lang w:eastAsia="zh-HK"/>
              </w:rPr>
              <w:t xml:space="preserve"> años</w:t>
            </w:r>
          </w:p>
          <w:p w14:paraId="54841FFB" w14:textId="77777777" w:rsidR="004D319D" w:rsidRDefault="00E47969" w:rsidP="0051064E">
            <w:pPr>
              <w:pStyle w:val="AddressText"/>
              <w:spacing w:before="0" w:line="240" w:lineRule="auto"/>
              <w:ind w:rightChars="-34" w:right="-68"/>
              <w:rPr>
                <w:rFonts w:ascii="Calibri" w:hAnsi="Calibri" w:cs="Arial"/>
                <w:sz w:val="21"/>
                <w:szCs w:val="21"/>
                <w:lang w:eastAsia="zh-HK"/>
              </w:rPr>
            </w:pPr>
            <w:r>
              <w:rPr>
                <w:rFonts w:ascii="Calibri" w:hAnsi="Calibri" w:cs="Arial"/>
                <w:sz w:val="21"/>
                <w:szCs w:val="21"/>
                <w:lang w:eastAsia="zh-HK"/>
              </w:rPr>
              <w:t>INGENIERO (E) EN COMPUTACIÓN E INFORMÁTICA</w:t>
            </w:r>
          </w:p>
          <w:p w14:paraId="6BCBB779" w14:textId="6D6EAFD3" w:rsidR="006E7392" w:rsidRPr="0051064E" w:rsidRDefault="006C7930" w:rsidP="0051064E">
            <w:pPr>
              <w:pStyle w:val="AddressText"/>
              <w:spacing w:before="0" w:line="240" w:lineRule="auto"/>
              <w:ind w:rightChars="-34" w:right="-68"/>
              <w:rPr>
                <w:rFonts w:ascii="Calibri" w:hAnsi="Calibri" w:cs="Arial"/>
                <w:sz w:val="21"/>
                <w:szCs w:val="21"/>
                <w:lang w:eastAsia="zh-HK"/>
              </w:rPr>
            </w:pPr>
            <w:r>
              <w:rPr>
                <w:rFonts w:ascii="Calibri" w:hAnsi="Calibri" w:cs="Arial"/>
                <w:sz w:val="21"/>
                <w:szCs w:val="21"/>
                <w:lang w:eastAsia="zh-HK"/>
              </w:rPr>
              <w:t>Walker Martinez 1600 depto 506A,La Florida</w:t>
            </w:r>
            <w:r w:rsidR="006E7392">
              <w:rPr>
                <w:rFonts w:ascii="Calibri" w:hAnsi="Calibri" w:cs="Arial"/>
                <w:sz w:val="21"/>
                <w:szCs w:val="21"/>
                <w:lang w:eastAsia="zh-HK"/>
              </w:rPr>
              <w:t>,</w:t>
            </w:r>
            <w:r>
              <w:rPr>
                <w:rFonts w:ascii="Calibri" w:hAnsi="Calibri" w:cs="Arial"/>
                <w:sz w:val="21"/>
                <w:szCs w:val="21"/>
                <w:lang w:eastAsia="zh-HK"/>
              </w:rPr>
              <w:t>Santiago</w:t>
            </w:r>
            <w:r w:rsidR="006E7392">
              <w:rPr>
                <w:rFonts w:ascii="Calibri" w:hAnsi="Calibri" w:cs="Arial"/>
                <w:sz w:val="21"/>
                <w:szCs w:val="21"/>
                <w:lang w:eastAsia="zh-HK"/>
              </w:rPr>
              <w:t xml:space="preserve"> Chile</w:t>
            </w:r>
          </w:p>
          <w:p w14:paraId="014A8E41" w14:textId="77777777" w:rsidR="00BB6D18" w:rsidRPr="00AB5FFD" w:rsidRDefault="002451E6" w:rsidP="0051064E">
            <w:pPr>
              <w:pStyle w:val="AddressText"/>
              <w:spacing w:before="0" w:line="240" w:lineRule="auto"/>
              <w:ind w:rightChars="-34" w:right="-68"/>
              <w:rPr>
                <w:rFonts w:ascii="Calibri" w:hAnsi="Calibri" w:cs="Arial"/>
                <w:sz w:val="20"/>
              </w:rPr>
            </w:pPr>
            <w:r>
              <w:rPr>
                <w:rFonts w:ascii="Calibri" w:hAnsi="Calibri" w:cs="Arial"/>
                <w:sz w:val="21"/>
                <w:szCs w:val="21"/>
                <w:lang w:eastAsia="zh-HK"/>
              </w:rPr>
              <w:t xml:space="preserve">+569 </w:t>
            </w:r>
            <w:r w:rsidR="004A0ADF">
              <w:rPr>
                <w:rFonts w:ascii="Calibri" w:hAnsi="Calibri" w:cs="Arial"/>
                <w:sz w:val="21"/>
                <w:szCs w:val="21"/>
                <w:lang w:eastAsia="zh-HK"/>
              </w:rPr>
              <w:t>64097700</w:t>
            </w:r>
            <w:r w:rsidR="00DB5C3D">
              <w:rPr>
                <w:rFonts w:ascii="Calibri" w:hAnsi="Calibri" w:cs="Arial"/>
                <w:sz w:val="21"/>
                <w:szCs w:val="21"/>
                <w:lang w:eastAsia="zh-HK"/>
              </w:rPr>
              <w:t xml:space="preserve"> </w:t>
            </w:r>
            <w:r w:rsidR="006E7392">
              <w:rPr>
                <w:rFonts w:ascii="Calibri" w:hAnsi="Calibri" w:cs="Arial"/>
                <w:sz w:val="21"/>
                <w:szCs w:val="21"/>
                <w:lang w:eastAsia="zh-HK"/>
              </w:rPr>
              <w:t xml:space="preserve"> </w:t>
            </w:r>
            <w:r w:rsidR="00DB5C3D">
              <w:rPr>
                <w:rFonts w:ascii="Calibri" w:hAnsi="Calibri" w:cs="Arial"/>
                <w:sz w:val="21"/>
                <w:szCs w:val="21"/>
                <w:lang w:eastAsia="zh-HK"/>
              </w:rPr>
              <w:t>fr.castr@gmail.com</w:t>
            </w:r>
            <w:r w:rsidR="00EB05AE" w:rsidRPr="0051064E">
              <w:rPr>
                <w:rFonts w:ascii="Calibri" w:hAnsi="Calibri" w:cs="Arial"/>
                <w:sz w:val="21"/>
                <w:szCs w:val="21"/>
              </w:rPr>
              <w:t xml:space="preserve"> </w:t>
            </w:r>
          </w:p>
        </w:tc>
      </w:tr>
    </w:tbl>
    <w:p w14:paraId="454BE6D3" w14:textId="77777777" w:rsidR="00BB6D18" w:rsidRPr="00AB5FFD" w:rsidRDefault="00BB6D18" w:rsidP="0051064E">
      <w:pPr>
        <w:pStyle w:val="Sinespaciado"/>
        <w:spacing w:before="40" w:after="40"/>
        <w:rPr>
          <w:rFonts w:ascii="Calibri" w:hAnsi="Calibri" w:cs="Arial"/>
        </w:rPr>
      </w:pPr>
    </w:p>
    <w:tbl>
      <w:tblPr>
        <w:tblW w:w="5000" w:type="pct"/>
        <w:jc w:val="center"/>
        <w:tblBorders>
          <w:top w:val="single" w:sz="6" w:space="0" w:color="90A1CF" w:themeColor="accent1" w:themeTint="99"/>
          <w:left w:val="single" w:sz="6" w:space="0" w:color="90A1CF" w:themeColor="accent1" w:themeTint="99"/>
          <w:bottom w:val="single" w:sz="6" w:space="0" w:color="90A1CF" w:themeColor="accent1" w:themeTint="99"/>
          <w:right w:val="single" w:sz="6" w:space="0" w:color="90A1CF" w:themeColor="accent1" w:themeTint="99"/>
          <w:insideH w:val="single" w:sz="6" w:space="0" w:color="90A1CF" w:themeColor="accent1" w:themeTint="99"/>
          <w:insideV w:val="single" w:sz="6" w:space="0" w:color="90A1CF" w:themeColor="accent1" w:themeTint="99"/>
        </w:tblBorders>
        <w:tblCellMar>
          <w:left w:w="0" w:type="dxa"/>
          <w:right w:w="0" w:type="dxa"/>
        </w:tblCellMar>
        <w:tblLook w:val="04A0" w:firstRow="1" w:lastRow="0" w:firstColumn="1" w:lastColumn="0" w:noHBand="0" w:noVBand="1"/>
      </w:tblPr>
      <w:tblGrid>
        <w:gridCol w:w="365"/>
        <w:gridCol w:w="9365"/>
      </w:tblGrid>
      <w:tr w:rsidR="00BB6D18" w:rsidRPr="0051064E" w14:paraId="01D0163B" w14:textId="77777777" w:rsidTr="00E46DBE">
        <w:trPr>
          <w:jc w:val="center"/>
        </w:trPr>
        <w:tc>
          <w:tcPr>
            <w:tcW w:w="365" w:type="dxa"/>
            <w:shd w:val="clear" w:color="auto" w:fill="90A1CF" w:themeFill="accent1" w:themeFillTint="99"/>
          </w:tcPr>
          <w:p w14:paraId="0BE3088E" w14:textId="77777777" w:rsidR="00BB6D18" w:rsidRPr="0051064E" w:rsidRDefault="00BB6D18" w:rsidP="0051064E">
            <w:pPr>
              <w:spacing w:before="40" w:after="40" w:line="240" w:lineRule="auto"/>
              <w:rPr>
                <w:rFonts w:ascii="Calibri" w:hAnsi="Calibri" w:cs="Arial"/>
                <w:sz w:val="21"/>
                <w:szCs w:val="21"/>
              </w:rPr>
            </w:pPr>
          </w:p>
        </w:tc>
        <w:tc>
          <w:tcPr>
            <w:tcW w:w="0" w:type="auto"/>
            <w:shd w:val="clear" w:color="auto" w:fill="auto"/>
            <w:tcMar>
              <w:top w:w="360" w:type="dxa"/>
              <w:left w:w="360" w:type="dxa"/>
              <w:bottom w:w="360" w:type="dxa"/>
              <w:right w:w="360" w:type="dxa"/>
            </w:tcMar>
          </w:tcPr>
          <w:p w14:paraId="1FCBEDEE" w14:textId="77777777" w:rsidR="00BB6D18" w:rsidRPr="0051064E" w:rsidRDefault="00DB5C3D" w:rsidP="0051064E">
            <w:pPr>
              <w:pStyle w:val="Section"/>
              <w:spacing w:before="40" w:after="40"/>
              <w:rPr>
                <w:rFonts w:ascii="Calibri" w:hAnsi="Calibri" w:cs="Arial"/>
                <w:caps/>
                <w:sz w:val="21"/>
                <w:szCs w:val="21"/>
                <w:lang w:eastAsia="zh-HK"/>
              </w:rPr>
            </w:pPr>
            <w:r>
              <w:rPr>
                <w:rFonts w:ascii="Calibri" w:hAnsi="Calibri" w:cs="Arial"/>
                <w:caps/>
                <w:sz w:val="21"/>
                <w:szCs w:val="21"/>
              </w:rPr>
              <w:t>Acerca de mí</w:t>
            </w:r>
          </w:p>
          <w:p w14:paraId="6D737BBB" w14:textId="77777777" w:rsidR="004A0ADF" w:rsidRDefault="004A0ADF" w:rsidP="004A0ADF">
            <w:pPr>
              <w:jc w:val="both"/>
              <w:rPr>
                <w:rFonts w:ascii="Calibri" w:hAnsi="Calibri" w:cs="Calibri"/>
                <w:sz w:val="21"/>
                <w:szCs w:val="21"/>
              </w:rPr>
            </w:pPr>
            <w:r w:rsidRPr="004A0ADF">
              <w:rPr>
                <w:rFonts w:ascii="Calibri" w:hAnsi="Calibri" w:cs="Calibri"/>
                <w:sz w:val="21"/>
                <w:szCs w:val="21"/>
              </w:rPr>
              <w:t xml:space="preserve">Titulado como </w:t>
            </w:r>
            <w:r w:rsidRPr="004A0ADF">
              <w:rPr>
                <w:rFonts w:ascii="Calibri" w:hAnsi="Calibri" w:cs="Calibri"/>
                <w:b/>
                <w:bCs/>
                <w:sz w:val="21"/>
                <w:szCs w:val="21"/>
              </w:rPr>
              <w:t>Ingeniero (e) en computación e informática</w:t>
            </w:r>
            <w:r w:rsidRPr="004A0ADF">
              <w:rPr>
                <w:rFonts w:ascii="Calibri" w:hAnsi="Calibri" w:cs="Calibri"/>
                <w:sz w:val="21"/>
                <w:szCs w:val="21"/>
              </w:rPr>
              <w:t xml:space="preserve">, estudios superiores realizados en Universidad del Bío Bío, sede Concepción, complementando las asignaturas con cursos de perfeccionamiento de habilidades profesionales en el área de los sistemas de información, todo esto con estudios propios para el perfeccionamiento de habilidades profesionales y personales. </w:t>
            </w:r>
          </w:p>
          <w:p w14:paraId="025E9E96" w14:textId="77777777" w:rsidR="004A0ADF" w:rsidRDefault="004A0ADF" w:rsidP="004A0ADF">
            <w:pPr>
              <w:jc w:val="both"/>
              <w:rPr>
                <w:rFonts w:ascii="Calibri" w:hAnsi="Calibri" w:cs="Calibri"/>
                <w:sz w:val="21"/>
                <w:szCs w:val="21"/>
              </w:rPr>
            </w:pPr>
            <w:r w:rsidRPr="004A0ADF">
              <w:rPr>
                <w:rFonts w:ascii="Calibri" w:hAnsi="Calibri" w:cs="Calibri"/>
                <w:sz w:val="21"/>
                <w:szCs w:val="21"/>
              </w:rPr>
              <w:t xml:space="preserve">Apasionado por el constante aprendizaje y las nuevas tecnologías, con disposición para el trabajo en equipos, motivado por el autoaprendizaje y la adquisición de nuevas habilidades para las actividades laborales. </w:t>
            </w:r>
          </w:p>
          <w:p w14:paraId="02F69878" w14:textId="16375B6F" w:rsidR="004A0ADF" w:rsidRDefault="004A0ADF" w:rsidP="004A0ADF">
            <w:pPr>
              <w:jc w:val="both"/>
              <w:rPr>
                <w:rFonts w:ascii="Calibri" w:hAnsi="Calibri" w:cs="Calibri"/>
                <w:sz w:val="21"/>
                <w:szCs w:val="21"/>
              </w:rPr>
            </w:pPr>
            <w:r w:rsidRPr="004A0ADF">
              <w:rPr>
                <w:rFonts w:ascii="Calibri" w:hAnsi="Calibri" w:cs="Calibri"/>
                <w:sz w:val="21"/>
                <w:szCs w:val="21"/>
              </w:rPr>
              <w:t>Manejo y comprensión de distintos lenguajes de programación con distintos niveles de experiencia en cada uno, estoy en constante búsqueda de más lenguajes de programación, tecnologías y software de administración para seguir perfeccionándome como profesional en el área de los sistemas de información. Proactivo y de fácil aprendizaje. Disponible para cambiar de residencia a la ciudad que corresponda.</w:t>
            </w:r>
          </w:p>
          <w:p w14:paraId="64BB627A" w14:textId="78340A97" w:rsidR="00C2230B" w:rsidRDefault="00C2230B" w:rsidP="004A0ADF">
            <w:pPr>
              <w:jc w:val="both"/>
              <w:rPr>
                <w:rFonts w:ascii="Calibri" w:hAnsi="Calibri" w:cs="Calibri"/>
                <w:sz w:val="21"/>
                <w:szCs w:val="21"/>
              </w:rPr>
            </w:pPr>
            <w:r>
              <w:rPr>
                <w:rFonts w:ascii="Calibri" w:hAnsi="Calibri" w:cs="Calibri"/>
                <w:sz w:val="21"/>
                <w:szCs w:val="21"/>
              </w:rPr>
              <w:t xml:space="preserve">Mas de </w:t>
            </w:r>
            <w:r w:rsidR="00D94FCB">
              <w:rPr>
                <w:rFonts w:ascii="Calibri" w:hAnsi="Calibri" w:cs="Calibri"/>
                <w:sz w:val="21"/>
                <w:szCs w:val="21"/>
              </w:rPr>
              <w:t>4</w:t>
            </w:r>
            <w:r>
              <w:rPr>
                <w:rFonts w:ascii="Calibri" w:hAnsi="Calibri" w:cs="Calibri"/>
                <w:sz w:val="21"/>
                <w:szCs w:val="21"/>
              </w:rPr>
              <w:t xml:space="preserve"> años de experiencia trabajando como desarrollador de software, </w:t>
            </w:r>
            <w:r w:rsidR="00D94FCB">
              <w:rPr>
                <w:rFonts w:ascii="Calibri" w:hAnsi="Calibri" w:cs="Calibri"/>
                <w:sz w:val="21"/>
                <w:szCs w:val="21"/>
              </w:rPr>
              <w:t xml:space="preserve">último cargo </w:t>
            </w:r>
            <w:r>
              <w:rPr>
                <w:rFonts w:ascii="Calibri" w:hAnsi="Calibri" w:cs="Calibri"/>
                <w:sz w:val="21"/>
                <w:szCs w:val="21"/>
              </w:rPr>
              <w:t>como System &amp; Software Developer Senior.</w:t>
            </w:r>
          </w:p>
          <w:p w14:paraId="7F874CB8" w14:textId="32978375" w:rsidR="00FE1937" w:rsidRPr="004A0ADF" w:rsidRDefault="00FE1937" w:rsidP="004A0ADF">
            <w:pPr>
              <w:jc w:val="both"/>
              <w:rPr>
                <w:rFonts w:ascii="Calibri" w:hAnsi="Calibri" w:cs="Calibri"/>
                <w:color w:val="auto"/>
                <w:sz w:val="21"/>
                <w:szCs w:val="21"/>
                <w:lang w:eastAsia="es-ES_tradnl"/>
              </w:rPr>
            </w:pPr>
            <w:r>
              <w:rPr>
                <w:rFonts w:ascii="Calibri" w:hAnsi="Calibri" w:cs="Calibri"/>
                <w:sz w:val="21"/>
                <w:szCs w:val="21"/>
              </w:rPr>
              <w:t xml:space="preserve">Actualmente me encuentro en la búsqueda de nuevos desafíos profesionales, trabajando en mejorar mis habilidades </w:t>
            </w:r>
            <w:r w:rsidR="005F7404">
              <w:rPr>
                <w:rFonts w:ascii="Calibri" w:hAnsi="Calibri" w:cs="Calibri"/>
                <w:sz w:val="21"/>
                <w:szCs w:val="21"/>
              </w:rPr>
              <w:t>como desarrollador, dispuesto a seguir aprendiendo nuevas habilidades, buscando la mejora contínua.</w:t>
            </w:r>
          </w:p>
          <w:p w14:paraId="4943DB02" w14:textId="77777777" w:rsidR="00071963" w:rsidRPr="0051064E" w:rsidRDefault="00071963" w:rsidP="0051064E">
            <w:pPr>
              <w:pStyle w:val="Section"/>
              <w:spacing w:before="40" w:after="40"/>
              <w:rPr>
                <w:rFonts w:ascii="Calibri" w:hAnsi="Calibri" w:cs="Arial"/>
                <w:caps/>
                <w:sz w:val="21"/>
                <w:szCs w:val="21"/>
              </w:rPr>
            </w:pPr>
            <w:r w:rsidRPr="0051064E">
              <w:rPr>
                <w:rFonts w:ascii="Calibri" w:hAnsi="Calibri" w:cs="Arial" w:hint="eastAsia"/>
                <w:caps/>
                <w:sz w:val="21"/>
                <w:szCs w:val="21"/>
                <w:lang w:eastAsia="zh-HK"/>
              </w:rPr>
              <w:br/>
            </w:r>
            <w:r w:rsidR="00862A38">
              <w:rPr>
                <w:rFonts w:ascii="Calibri" w:hAnsi="Calibri" w:cs="Arial"/>
                <w:caps/>
                <w:sz w:val="21"/>
                <w:szCs w:val="21"/>
              </w:rPr>
              <w:t>antecedentes educativos</w:t>
            </w:r>
          </w:p>
          <w:p w14:paraId="4B35BB08" w14:textId="77777777" w:rsidR="00071963" w:rsidRPr="0051064E" w:rsidRDefault="006E7392" w:rsidP="0051064E">
            <w:pPr>
              <w:pStyle w:val="Listaconvietas"/>
              <w:numPr>
                <w:ilvl w:val="0"/>
                <w:numId w:val="0"/>
              </w:numPr>
              <w:spacing w:before="40" w:after="40"/>
              <w:ind w:left="360" w:hanging="360"/>
              <w:rPr>
                <w:rFonts w:ascii="Calibri" w:hAnsi="Calibri" w:cstheme="minorHAnsi"/>
                <w:b/>
                <w:color w:val="auto"/>
                <w:sz w:val="21"/>
                <w:szCs w:val="21"/>
                <w:lang w:eastAsia="zh-HK"/>
              </w:rPr>
            </w:pPr>
            <w:r>
              <w:rPr>
                <w:rFonts w:ascii="Calibri" w:hAnsi="Calibri" w:cstheme="minorHAnsi"/>
                <w:b/>
                <w:color w:val="auto"/>
                <w:sz w:val="21"/>
                <w:szCs w:val="21"/>
              </w:rPr>
              <w:t>Enseñanza básica y media completa</w:t>
            </w:r>
          </w:p>
          <w:p w14:paraId="6754F5E6" w14:textId="77777777" w:rsidR="00071963" w:rsidRDefault="006E7392" w:rsidP="0051064E">
            <w:pPr>
              <w:pStyle w:val="Listaconvietas"/>
              <w:numPr>
                <w:ilvl w:val="0"/>
                <w:numId w:val="0"/>
              </w:numPr>
              <w:spacing w:before="40" w:after="40"/>
              <w:ind w:left="360" w:hanging="360"/>
              <w:rPr>
                <w:rFonts w:ascii="Calibri" w:hAnsi="Calibri" w:cs="Arial"/>
                <w:color w:val="auto"/>
                <w:sz w:val="21"/>
                <w:szCs w:val="21"/>
                <w:lang w:eastAsia="zh-HK"/>
              </w:rPr>
            </w:pPr>
            <w:r>
              <w:rPr>
                <w:rFonts w:ascii="Calibri" w:hAnsi="Calibri" w:cs="Arial"/>
                <w:color w:val="auto"/>
                <w:sz w:val="21"/>
                <w:szCs w:val="21"/>
                <w:lang w:eastAsia="zh-HK"/>
              </w:rPr>
              <w:t xml:space="preserve">Liceo </w:t>
            </w:r>
            <w:r w:rsidR="00862A38">
              <w:rPr>
                <w:rFonts w:ascii="Calibri" w:hAnsi="Calibri" w:cs="Arial"/>
                <w:color w:val="auto"/>
                <w:sz w:val="21"/>
                <w:szCs w:val="21"/>
                <w:lang w:eastAsia="zh-HK"/>
              </w:rPr>
              <w:t>Los Ángeles A-59,</w:t>
            </w:r>
            <w:r>
              <w:rPr>
                <w:rFonts w:ascii="Calibri" w:hAnsi="Calibri" w:cs="Arial"/>
                <w:color w:val="auto"/>
                <w:sz w:val="21"/>
                <w:szCs w:val="21"/>
                <w:lang w:eastAsia="zh-HK"/>
              </w:rPr>
              <w:t xml:space="preserve"> Los </w:t>
            </w:r>
            <w:r w:rsidR="006B1AEE">
              <w:rPr>
                <w:rFonts w:ascii="Calibri" w:hAnsi="Calibri" w:cs="Arial"/>
                <w:color w:val="auto"/>
                <w:sz w:val="21"/>
                <w:szCs w:val="21"/>
                <w:lang w:eastAsia="zh-HK"/>
              </w:rPr>
              <w:t>Ángeles</w:t>
            </w:r>
          </w:p>
          <w:p w14:paraId="416A6A25" w14:textId="77777777" w:rsidR="006E7392" w:rsidRDefault="006E7392" w:rsidP="0051064E">
            <w:pPr>
              <w:pStyle w:val="Listaconvietas"/>
              <w:numPr>
                <w:ilvl w:val="0"/>
                <w:numId w:val="0"/>
              </w:numPr>
              <w:spacing w:before="40" w:after="40"/>
              <w:ind w:left="360" w:hanging="360"/>
              <w:rPr>
                <w:rFonts w:ascii="Calibri" w:hAnsi="Calibri" w:cs="Arial"/>
                <w:color w:val="auto"/>
                <w:sz w:val="21"/>
                <w:szCs w:val="21"/>
                <w:lang w:eastAsia="zh-HK"/>
              </w:rPr>
            </w:pPr>
          </w:p>
          <w:p w14:paraId="2A76F55E" w14:textId="77777777" w:rsidR="006E7392" w:rsidRDefault="006E7392" w:rsidP="0051064E">
            <w:pPr>
              <w:pStyle w:val="Listaconvietas"/>
              <w:numPr>
                <w:ilvl w:val="0"/>
                <w:numId w:val="0"/>
              </w:numPr>
              <w:spacing w:before="40" w:after="40"/>
              <w:ind w:left="360" w:hanging="360"/>
              <w:rPr>
                <w:rFonts w:ascii="Calibri" w:hAnsi="Calibri" w:cs="Arial"/>
                <w:b/>
                <w:color w:val="auto"/>
                <w:sz w:val="21"/>
                <w:szCs w:val="21"/>
                <w:lang w:eastAsia="zh-HK"/>
              </w:rPr>
            </w:pPr>
            <w:r>
              <w:rPr>
                <w:rFonts w:ascii="Calibri" w:hAnsi="Calibri" w:cs="Arial"/>
                <w:b/>
                <w:color w:val="auto"/>
                <w:sz w:val="21"/>
                <w:szCs w:val="21"/>
                <w:lang w:eastAsia="zh-HK"/>
              </w:rPr>
              <w:t>Estudi</w:t>
            </w:r>
            <w:r w:rsidR="003E5963">
              <w:rPr>
                <w:rFonts w:ascii="Calibri" w:hAnsi="Calibri" w:cs="Arial"/>
                <w:b/>
                <w:color w:val="auto"/>
                <w:sz w:val="21"/>
                <w:szCs w:val="21"/>
                <w:lang w:eastAsia="zh-HK"/>
              </w:rPr>
              <w:t>os superiores Universidad Del Bío Bí</w:t>
            </w:r>
            <w:r>
              <w:rPr>
                <w:rFonts w:ascii="Calibri" w:hAnsi="Calibri" w:cs="Arial"/>
                <w:b/>
                <w:color w:val="auto"/>
                <w:sz w:val="21"/>
                <w:szCs w:val="21"/>
                <w:lang w:eastAsia="zh-HK"/>
              </w:rPr>
              <w:t xml:space="preserve">o, sede </w:t>
            </w:r>
            <w:r w:rsidR="006B1AEE">
              <w:rPr>
                <w:rFonts w:ascii="Calibri" w:hAnsi="Calibri" w:cs="Arial"/>
                <w:b/>
                <w:color w:val="auto"/>
                <w:sz w:val="21"/>
                <w:szCs w:val="21"/>
                <w:lang w:eastAsia="zh-HK"/>
              </w:rPr>
              <w:t>Concepción</w:t>
            </w:r>
          </w:p>
          <w:p w14:paraId="30AFEE84" w14:textId="799AE748" w:rsidR="006E7392" w:rsidRDefault="006E7392" w:rsidP="0051064E">
            <w:pPr>
              <w:pStyle w:val="Listaconvietas"/>
              <w:numPr>
                <w:ilvl w:val="0"/>
                <w:numId w:val="0"/>
              </w:numPr>
              <w:spacing w:before="40" w:after="40"/>
              <w:ind w:left="360" w:hanging="360"/>
              <w:rPr>
                <w:rFonts w:ascii="Calibri" w:hAnsi="Calibri" w:cs="Arial"/>
                <w:color w:val="auto"/>
                <w:sz w:val="21"/>
                <w:szCs w:val="21"/>
                <w:lang w:eastAsia="zh-HK"/>
              </w:rPr>
            </w:pPr>
            <w:r>
              <w:rPr>
                <w:rFonts w:ascii="Calibri" w:hAnsi="Calibri" w:cs="Arial"/>
                <w:color w:val="auto"/>
                <w:sz w:val="21"/>
                <w:szCs w:val="21"/>
                <w:lang w:eastAsia="zh-HK"/>
              </w:rPr>
              <w:t xml:space="preserve">Ingeniería de ejecución en </w:t>
            </w:r>
            <w:r w:rsidR="006B1AEE">
              <w:rPr>
                <w:rFonts w:ascii="Calibri" w:hAnsi="Calibri" w:cs="Arial"/>
                <w:color w:val="auto"/>
                <w:sz w:val="21"/>
                <w:szCs w:val="21"/>
                <w:lang w:eastAsia="zh-HK"/>
              </w:rPr>
              <w:t>computación</w:t>
            </w:r>
            <w:r>
              <w:rPr>
                <w:rFonts w:ascii="Calibri" w:hAnsi="Calibri" w:cs="Arial"/>
                <w:color w:val="auto"/>
                <w:sz w:val="21"/>
                <w:szCs w:val="21"/>
                <w:lang w:eastAsia="zh-HK"/>
              </w:rPr>
              <w:t xml:space="preserve"> e </w:t>
            </w:r>
            <w:r w:rsidR="006B1AEE">
              <w:rPr>
                <w:rFonts w:ascii="Calibri" w:hAnsi="Calibri" w:cs="Arial"/>
                <w:color w:val="auto"/>
                <w:sz w:val="21"/>
                <w:szCs w:val="21"/>
                <w:lang w:eastAsia="zh-HK"/>
              </w:rPr>
              <w:t>informática</w:t>
            </w:r>
          </w:p>
          <w:p w14:paraId="46A7B5CF" w14:textId="2AF69B65" w:rsidR="005F7404" w:rsidRDefault="005F7404" w:rsidP="0051064E">
            <w:pPr>
              <w:pStyle w:val="Listaconvietas"/>
              <w:numPr>
                <w:ilvl w:val="0"/>
                <w:numId w:val="0"/>
              </w:numPr>
              <w:spacing w:before="40" w:after="40"/>
              <w:ind w:left="360" w:hanging="360"/>
              <w:rPr>
                <w:rFonts w:ascii="Calibri" w:hAnsi="Calibri" w:cs="Arial"/>
                <w:color w:val="auto"/>
                <w:sz w:val="21"/>
                <w:szCs w:val="21"/>
                <w:lang w:eastAsia="zh-HK"/>
              </w:rPr>
            </w:pPr>
          </w:p>
          <w:p w14:paraId="51B43952" w14:textId="0A07F182" w:rsidR="005F7404" w:rsidRDefault="005F7404" w:rsidP="0051064E">
            <w:pPr>
              <w:pStyle w:val="Listaconvietas"/>
              <w:numPr>
                <w:ilvl w:val="0"/>
                <w:numId w:val="0"/>
              </w:numPr>
              <w:spacing w:before="40" w:after="40"/>
              <w:ind w:left="360" w:hanging="360"/>
              <w:rPr>
                <w:rFonts w:ascii="Calibri" w:hAnsi="Calibri" w:cs="Arial"/>
                <w:color w:val="auto"/>
                <w:sz w:val="21"/>
                <w:szCs w:val="21"/>
                <w:lang w:eastAsia="zh-HK"/>
              </w:rPr>
            </w:pPr>
          </w:p>
          <w:p w14:paraId="6DC8BF39" w14:textId="77777777" w:rsidR="005F7404" w:rsidRPr="006E7392" w:rsidRDefault="005F7404" w:rsidP="0051064E">
            <w:pPr>
              <w:pStyle w:val="Listaconvietas"/>
              <w:numPr>
                <w:ilvl w:val="0"/>
                <w:numId w:val="0"/>
              </w:numPr>
              <w:spacing w:before="40" w:after="40"/>
              <w:ind w:left="360" w:hanging="360"/>
              <w:rPr>
                <w:rFonts w:ascii="Calibri" w:hAnsi="Calibri" w:cs="Arial"/>
                <w:color w:val="auto"/>
                <w:sz w:val="21"/>
                <w:szCs w:val="21"/>
                <w:lang w:eastAsia="zh-HK"/>
              </w:rPr>
            </w:pPr>
          </w:p>
          <w:p w14:paraId="685E0FD9" w14:textId="77777777" w:rsidR="00BB6D18" w:rsidRPr="0051064E" w:rsidRDefault="00BB6D18" w:rsidP="0051064E">
            <w:pPr>
              <w:pStyle w:val="SubsectionText"/>
              <w:spacing w:before="40" w:after="40"/>
              <w:rPr>
                <w:rFonts w:ascii="Calibri" w:hAnsi="Calibri" w:cs="Arial"/>
                <w:sz w:val="21"/>
                <w:szCs w:val="21"/>
              </w:rPr>
            </w:pPr>
          </w:p>
          <w:p w14:paraId="7B92E620" w14:textId="77777777" w:rsidR="00BB6D18" w:rsidRPr="0051064E" w:rsidRDefault="006E7392" w:rsidP="0051064E">
            <w:pPr>
              <w:pStyle w:val="Section"/>
              <w:spacing w:before="40" w:after="40"/>
              <w:rPr>
                <w:rFonts w:ascii="Calibri" w:hAnsi="Calibri" w:cs="Arial"/>
                <w:caps/>
                <w:sz w:val="21"/>
                <w:szCs w:val="21"/>
              </w:rPr>
            </w:pPr>
            <w:r>
              <w:rPr>
                <w:rFonts w:ascii="Calibri" w:hAnsi="Calibri" w:cs="Arial"/>
                <w:caps/>
                <w:sz w:val="21"/>
                <w:szCs w:val="21"/>
              </w:rPr>
              <w:lastRenderedPageBreak/>
              <w:t>Experiencia</w:t>
            </w:r>
            <w:r w:rsidR="006B1AEE">
              <w:rPr>
                <w:rFonts w:ascii="Calibri" w:hAnsi="Calibri" w:cs="Arial"/>
                <w:caps/>
                <w:sz w:val="21"/>
                <w:szCs w:val="21"/>
              </w:rPr>
              <w:t xml:space="preserve"> laboral</w:t>
            </w:r>
          </w:p>
          <w:p w14:paraId="2B56B61E" w14:textId="7DF8A67D" w:rsidR="00D94FCB" w:rsidRPr="00D94FCB" w:rsidRDefault="00D94FCB" w:rsidP="006E7392">
            <w:pPr>
              <w:pStyle w:val="Subsection"/>
              <w:numPr>
                <w:ilvl w:val="0"/>
                <w:numId w:val="36"/>
              </w:numPr>
              <w:spacing w:after="40"/>
              <w:ind w:rightChars="-34" w:right="-68"/>
              <w:jc w:val="both"/>
              <w:rPr>
                <w:rFonts w:ascii="Calibri" w:hAnsi="Calibri" w:cs="Arial"/>
                <w:b w:val="0"/>
                <w:color w:val="auto"/>
                <w:sz w:val="21"/>
                <w:szCs w:val="21"/>
                <w:lang w:eastAsia="zh-HK"/>
              </w:rPr>
            </w:pPr>
            <w:r>
              <w:rPr>
                <w:rFonts w:ascii="Calibri" w:hAnsi="Calibri" w:cs="Arial"/>
                <w:bCs/>
                <w:color w:val="auto"/>
                <w:sz w:val="21"/>
                <w:szCs w:val="21"/>
                <w:lang w:eastAsia="zh-HK"/>
              </w:rPr>
              <w:t xml:space="preserve">System &amp; Software Developer Senior, Inpact Santiago, Chile </w:t>
            </w:r>
            <w:r>
              <w:rPr>
                <w:rFonts w:ascii="Calibri" w:hAnsi="Calibri" w:cs="Arial"/>
                <w:b w:val="0"/>
                <w:bCs/>
                <w:color w:val="auto"/>
                <w:sz w:val="21"/>
                <w:szCs w:val="21"/>
                <w:lang w:eastAsia="zh-HK"/>
              </w:rPr>
              <w:t>Senior Developer encargado del desarrollo, QA y puesta en producción de sistema desarrollado en asp .net C# para cliente</w:t>
            </w:r>
            <w:r>
              <w:rPr>
                <w:rFonts w:ascii="Calibri" w:hAnsi="Calibri" w:cs="Arial"/>
                <w:b w:val="0"/>
                <w:bCs/>
                <w:color w:val="auto"/>
                <w:sz w:val="21"/>
                <w:szCs w:val="21"/>
                <w:lang w:eastAsia="zh-HK"/>
              </w:rPr>
              <w:t xml:space="preserve"> banco</w:t>
            </w:r>
            <w:r>
              <w:rPr>
                <w:rFonts w:ascii="Calibri" w:hAnsi="Calibri" w:cs="Arial"/>
                <w:b w:val="0"/>
                <w:bCs/>
                <w:color w:val="auto"/>
                <w:sz w:val="21"/>
                <w:szCs w:val="21"/>
                <w:lang w:eastAsia="zh-HK"/>
              </w:rPr>
              <w:t>, toma de requerimientos y soporte de alto nivel.</w:t>
            </w:r>
          </w:p>
          <w:p w14:paraId="137432F7" w14:textId="50F4797D" w:rsidR="00D94FCB" w:rsidRDefault="00D94FCB" w:rsidP="006E7392">
            <w:pPr>
              <w:pStyle w:val="Subsection"/>
              <w:numPr>
                <w:ilvl w:val="0"/>
                <w:numId w:val="36"/>
              </w:numPr>
              <w:spacing w:after="40"/>
              <w:ind w:rightChars="-34" w:right="-68"/>
              <w:jc w:val="both"/>
              <w:rPr>
                <w:rFonts w:ascii="Calibri" w:hAnsi="Calibri" w:cs="Arial"/>
                <w:b w:val="0"/>
                <w:color w:val="auto"/>
                <w:sz w:val="21"/>
                <w:szCs w:val="21"/>
                <w:lang w:eastAsia="zh-HK"/>
              </w:rPr>
            </w:pPr>
            <w:r>
              <w:rPr>
                <w:rFonts w:ascii="Calibri" w:hAnsi="Calibri" w:cs="Arial"/>
                <w:bCs/>
                <w:color w:val="auto"/>
                <w:sz w:val="21"/>
                <w:szCs w:val="21"/>
                <w:lang w:eastAsia="zh-HK"/>
              </w:rPr>
              <w:t xml:space="preserve">Jefe de area desarrollo BBrave Santiago, Chile </w:t>
            </w:r>
            <w:r>
              <w:rPr>
                <w:rFonts w:ascii="Calibri" w:hAnsi="Calibri" w:cs="Arial"/>
                <w:b w:val="0"/>
                <w:color w:val="auto"/>
                <w:sz w:val="21"/>
                <w:szCs w:val="21"/>
                <w:lang w:eastAsia="zh-HK"/>
              </w:rPr>
              <w:t>Jefe de area desarrollo en empresa dedicada al desarrollo de software a medida para clientes a lo largo de todo Chile, mantención de sistemas, gestión de clientes, estimacion de costos y tiempos de desarrollo, desarrollo web y mobile.</w:t>
            </w:r>
          </w:p>
          <w:p w14:paraId="4DE59497" w14:textId="016F2DBF" w:rsidR="00D94FCB" w:rsidRPr="00D94FCB" w:rsidRDefault="00D94FCB" w:rsidP="006E7392">
            <w:pPr>
              <w:pStyle w:val="Subsection"/>
              <w:numPr>
                <w:ilvl w:val="0"/>
                <w:numId w:val="36"/>
              </w:numPr>
              <w:spacing w:after="40"/>
              <w:ind w:rightChars="-34" w:right="-68"/>
              <w:jc w:val="both"/>
              <w:rPr>
                <w:rFonts w:ascii="Calibri" w:hAnsi="Calibri" w:cs="Arial"/>
                <w:b w:val="0"/>
                <w:color w:val="auto"/>
                <w:sz w:val="21"/>
                <w:szCs w:val="21"/>
                <w:lang w:eastAsia="zh-HK"/>
              </w:rPr>
            </w:pPr>
            <w:r>
              <w:rPr>
                <w:rFonts w:ascii="Calibri" w:hAnsi="Calibri" w:cs="Arial"/>
                <w:bCs/>
                <w:color w:val="auto"/>
                <w:sz w:val="21"/>
                <w:szCs w:val="21"/>
                <w:lang w:eastAsia="zh-HK"/>
              </w:rPr>
              <w:t xml:space="preserve">Consultor de negocios CROSSNET Santiago, Chile </w:t>
            </w:r>
            <w:r>
              <w:rPr>
                <w:rFonts w:ascii="Calibri" w:hAnsi="Calibri" w:cs="Arial"/>
                <w:b w:val="0"/>
                <w:bCs/>
                <w:color w:val="auto"/>
                <w:sz w:val="21"/>
                <w:szCs w:val="21"/>
                <w:lang w:eastAsia="zh-HK"/>
              </w:rPr>
              <w:t>Desarrollador full stack encargado de desarrollos para plataforma genesys en lenguaje C#, gestiones en bases de datos SQL Server, Control de versiones GIT, desarrollo y consumo de Web Services, consultor de negocios especialista, reuniones con clientes, análisis y gestion de los requerimientos, QA, entre otros.</w:t>
            </w:r>
          </w:p>
          <w:p w14:paraId="213ABB13" w14:textId="5F425F4F" w:rsidR="00D94FCB" w:rsidRPr="00D94FCB" w:rsidRDefault="00D94FCB" w:rsidP="006E7392">
            <w:pPr>
              <w:pStyle w:val="Subsection"/>
              <w:numPr>
                <w:ilvl w:val="0"/>
                <w:numId w:val="36"/>
              </w:numPr>
              <w:spacing w:after="40"/>
              <w:ind w:rightChars="-34" w:right="-68"/>
              <w:jc w:val="both"/>
              <w:rPr>
                <w:rFonts w:ascii="Calibri" w:hAnsi="Calibri" w:cs="Arial"/>
                <w:b w:val="0"/>
                <w:color w:val="auto"/>
                <w:sz w:val="21"/>
                <w:szCs w:val="21"/>
                <w:lang w:eastAsia="zh-HK"/>
              </w:rPr>
            </w:pPr>
            <w:r>
              <w:rPr>
                <w:rFonts w:ascii="Calibri" w:hAnsi="Calibri" w:cs="Arial"/>
                <w:color w:val="auto"/>
                <w:sz w:val="21"/>
                <w:szCs w:val="21"/>
                <w:lang w:eastAsia="zh-HK"/>
              </w:rPr>
              <w:t>Trabajos a medida para clientes de pequeñas y medianas empresas</w:t>
            </w:r>
            <w:r>
              <w:rPr>
                <w:rFonts w:ascii="Calibri" w:hAnsi="Calibri" w:cs="Arial"/>
                <w:b w:val="0"/>
                <w:bCs/>
                <w:color w:val="auto"/>
                <w:sz w:val="21"/>
                <w:szCs w:val="21"/>
                <w:lang w:eastAsia="zh-HK"/>
              </w:rPr>
              <w:t xml:space="preserve"> sistemas de inventario, sistemas web a medida.</w:t>
            </w:r>
          </w:p>
          <w:p w14:paraId="104F4CDE" w14:textId="44CA05A4" w:rsidR="00D94FCB" w:rsidRDefault="00D94FCB" w:rsidP="00D94FCB">
            <w:pPr>
              <w:pStyle w:val="Subsection"/>
              <w:numPr>
                <w:ilvl w:val="0"/>
                <w:numId w:val="36"/>
              </w:numPr>
              <w:spacing w:after="40"/>
              <w:ind w:rightChars="-34" w:right="-68"/>
              <w:jc w:val="both"/>
              <w:rPr>
                <w:rFonts w:ascii="Calibri" w:hAnsi="Calibri" w:cs="Arial"/>
                <w:b w:val="0"/>
                <w:color w:val="auto"/>
                <w:sz w:val="21"/>
                <w:szCs w:val="21"/>
                <w:lang w:eastAsia="zh-HK"/>
              </w:rPr>
            </w:pPr>
            <w:r>
              <w:rPr>
                <w:rFonts w:ascii="Calibri" w:hAnsi="Calibri" w:cs="Arial"/>
                <w:color w:val="auto"/>
                <w:sz w:val="21"/>
                <w:szCs w:val="21"/>
                <w:lang w:eastAsia="zh-HK"/>
              </w:rPr>
              <w:t xml:space="preserve">Desarrollador web para empresa CEDETEG, </w:t>
            </w:r>
            <w:r w:rsidRPr="002B65A5">
              <w:rPr>
                <w:rFonts w:ascii="Calibri" w:hAnsi="Calibri" w:cs="Arial"/>
                <w:b w:val="0"/>
                <w:color w:val="auto"/>
                <w:sz w:val="21"/>
                <w:szCs w:val="21"/>
                <w:lang w:eastAsia="zh-HK"/>
              </w:rPr>
              <w:t>Concepción</w:t>
            </w:r>
            <w:r>
              <w:rPr>
                <w:rFonts w:ascii="Calibri" w:hAnsi="Calibri" w:cs="Arial"/>
                <w:b w:val="0"/>
                <w:color w:val="auto"/>
                <w:sz w:val="21"/>
                <w:szCs w:val="21"/>
                <w:lang w:eastAsia="zh-HK"/>
              </w:rPr>
              <w:t xml:space="preserve"> (creacion plataforma E-learning).</w:t>
            </w:r>
          </w:p>
          <w:p w14:paraId="15473C2C" w14:textId="68DC246C" w:rsidR="00D94FCB" w:rsidRPr="00D94FCB" w:rsidRDefault="00D94FCB" w:rsidP="00D94FCB">
            <w:pPr>
              <w:pStyle w:val="Subsection"/>
              <w:numPr>
                <w:ilvl w:val="0"/>
                <w:numId w:val="36"/>
              </w:numPr>
              <w:spacing w:after="40"/>
              <w:ind w:rightChars="-34" w:right="-68"/>
              <w:jc w:val="both"/>
              <w:rPr>
                <w:rFonts w:ascii="Calibri" w:hAnsi="Calibri" w:cs="Arial"/>
                <w:b w:val="0"/>
                <w:color w:val="auto"/>
                <w:sz w:val="21"/>
                <w:szCs w:val="21"/>
                <w:lang w:eastAsia="zh-HK"/>
              </w:rPr>
            </w:pPr>
            <w:r>
              <w:rPr>
                <w:rFonts w:ascii="Calibri" w:hAnsi="Calibri" w:cs="Arial"/>
                <w:color w:val="auto"/>
                <w:sz w:val="21"/>
                <w:szCs w:val="21"/>
                <w:lang w:eastAsia="zh-HK"/>
              </w:rPr>
              <w:t xml:space="preserve">Programador Visual basic, macros en Excel y generación de informes, </w:t>
            </w:r>
            <w:r w:rsidRPr="002B65A5">
              <w:rPr>
                <w:rFonts w:ascii="Calibri" w:hAnsi="Calibri" w:cs="Arial"/>
                <w:b w:val="0"/>
                <w:color w:val="auto"/>
                <w:sz w:val="21"/>
                <w:szCs w:val="21"/>
                <w:lang w:eastAsia="zh-HK"/>
              </w:rPr>
              <w:t>ESSBIO Concepción</w:t>
            </w:r>
            <w:r>
              <w:rPr>
                <w:rFonts w:ascii="Calibri" w:hAnsi="Calibri" w:cs="Arial"/>
                <w:b w:val="0"/>
                <w:color w:val="auto"/>
                <w:sz w:val="21"/>
                <w:szCs w:val="21"/>
                <w:lang w:eastAsia="zh-HK"/>
              </w:rPr>
              <w:t>.</w:t>
            </w:r>
          </w:p>
          <w:p w14:paraId="353E706E" w14:textId="6DCF4D01" w:rsidR="006B1AEE" w:rsidRPr="00D94FCB" w:rsidRDefault="004A0ADF" w:rsidP="00D94FCB">
            <w:pPr>
              <w:pStyle w:val="Subsection"/>
              <w:numPr>
                <w:ilvl w:val="0"/>
                <w:numId w:val="36"/>
              </w:numPr>
              <w:spacing w:after="40"/>
              <w:ind w:rightChars="-34" w:right="-68"/>
              <w:jc w:val="both"/>
              <w:rPr>
                <w:rFonts w:ascii="Calibri" w:hAnsi="Calibri" w:cs="Arial"/>
                <w:b w:val="0"/>
                <w:color w:val="auto"/>
                <w:sz w:val="21"/>
                <w:szCs w:val="21"/>
                <w:lang w:eastAsia="zh-HK"/>
              </w:rPr>
            </w:pPr>
            <w:r>
              <w:rPr>
                <w:rFonts w:ascii="Calibri" w:hAnsi="Calibri" w:cs="Arial"/>
                <w:color w:val="auto"/>
                <w:sz w:val="21"/>
                <w:szCs w:val="21"/>
                <w:lang w:eastAsia="zh-HK"/>
              </w:rPr>
              <w:t>Apoyo</w:t>
            </w:r>
            <w:r w:rsidR="006E7392">
              <w:rPr>
                <w:rFonts w:ascii="Calibri" w:hAnsi="Calibri" w:cs="Arial"/>
                <w:color w:val="auto"/>
                <w:sz w:val="21"/>
                <w:szCs w:val="21"/>
                <w:lang w:eastAsia="zh-HK"/>
              </w:rPr>
              <w:t xml:space="preserve"> área informática, </w:t>
            </w:r>
            <w:r w:rsidR="006E7392" w:rsidRPr="002B65A5">
              <w:rPr>
                <w:rFonts w:ascii="Calibri" w:hAnsi="Calibri" w:cs="Arial"/>
                <w:b w:val="0"/>
                <w:color w:val="auto"/>
                <w:sz w:val="21"/>
                <w:szCs w:val="21"/>
                <w:lang w:eastAsia="zh-HK"/>
              </w:rPr>
              <w:t>M</w:t>
            </w:r>
            <w:r w:rsidR="002B65A5">
              <w:rPr>
                <w:rFonts w:ascii="Calibri" w:hAnsi="Calibri" w:cs="Arial"/>
                <w:b w:val="0"/>
                <w:color w:val="auto"/>
                <w:sz w:val="21"/>
                <w:szCs w:val="21"/>
                <w:lang w:eastAsia="zh-HK"/>
              </w:rPr>
              <w:t>unicipalidad Alto Bío Bío</w:t>
            </w:r>
            <w:r w:rsidR="004A7EB8">
              <w:rPr>
                <w:rFonts w:ascii="Calibri" w:hAnsi="Calibri" w:cs="Arial"/>
                <w:b w:val="0"/>
                <w:color w:val="auto"/>
                <w:sz w:val="21"/>
                <w:szCs w:val="21"/>
                <w:lang w:eastAsia="zh-HK"/>
              </w:rPr>
              <w:t>.</w:t>
            </w:r>
            <w:r w:rsidR="006B1AEE" w:rsidRPr="00D94FCB">
              <w:rPr>
                <w:rFonts w:ascii="Calibri" w:hAnsi="Calibri" w:cs="Arial"/>
                <w:color w:val="auto"/>
                <w:sz w:val="21"/>
                <w:szCs w:val="21"/>
                <w:lang w:eastAsia="zh-HK"/>
              </w:rPr>
              <w:br/>
            </w:r>
          </w:p>
          <w:p w14:paraId="376BFA44" w14:textId="77777777" w:rsidR="00AB5FFD" w:rsidRPr="0051064E" w:rsidRDefault="006B1AEE" w:rsidP="0051064E">
            <w:pPr>
              <w:pStyle w:val="Listaconvietas"/>
              <w:numPr>
                <w:ilvl w:val="0"/>
                <w:numId w:val="0"/>
              </w:numPr>
              <w:spacing w:before="40" w:after="40"/>
              <w:ind w:left="360" w:hanging="360"/>
              <w:rPr>
                <w:rFonts w:ascii="Calibri" w:hAnsi="Calibri" w:cs="Arial"/>
                <w:b/>
                <w:caps/>
                <w:color w:val="629DD1" w:themeColor="accent2"/>
                <w:sz w:val="21"/>
                <w:szCs w:val="21"/>
                <w:lang w:eastAsia="zh-HK"/>
              </w:rPr>
            </w:pPr>
            <w:r>
              <w:rPr>
                <w:rFonts w:ascii="Calibri" w:hAnsi="Calibri" w:cs="Arial"/>
                <w:b/>
                <w:caps/>
                <w:color w:val="629DD1" w:themeColor="accent2"/>
                <w:sz w:val="21"/>
                <w:szCs w:val="21"/>
                <w:lang w:eastAsia="zh-HK"/>
              </w:rPr>
              <w:t>Habilidades técnicas</w:t>
            </w:r>
            <w:r w:rsidR="002116A0">
              <w:rPr>
                <w:rFonts w:ascii="Calibri" w:hAnsi="Calibri" w:cs="Arial"/>
                <w:b/>
                <w:caps/>
                <w:color w:val="629DD1" w:themeColor="accent2"/>
                <w:sz w:val="21"/>
                <w:szCs w:val="21"/>
                <w:lang w:eastAsia="zh-HK"/>
              </w:rPr>
              <w:t xml:space="preserve"> en sistemas de información</w:t>
            </w:r>
          </w:p>
          <w:p w14:paraId="446CC610" w14:textId="77777777" w:rsidR="00071963" w:rsidRPr="00D94FCB" w:rsidRDefault="00071963" w:rsidP="00D94FCB">
            <w:pPr>
              <w:pStyle w:val="Listaconvietas"/>
              <w:spacing w:before="40" w:after="40"/>
              <w:ind w:left="720"/>
              <w:rPr>
                <w:rFonts w:ascii="Calibri" w:hAnsi="Calibri" w:cstheme="minorHAnsi"/>
                <w:color w:val="auto"/>
                <w:sz w:val="21"/>
                <w:szCs w:val="21"/>
                <w:lang w:val="en-US" w:eastAsia="zh-HK"/>
              </w:rPr>
            </w:pPr>
            <w:r w:rsidRPr="00D94FCB">
              <w:rPr>
                <w:rFonts w:ascii="Calibri" w:hAnsi="Calibri" w:cstheme="minorHAnsi"/>
                <w:b/>
                <w:color w:val="auto"/>
                <w:sz w:val="21"/>
                <w:szCs w:val="21"/>
                <w:lang w:val="en-US" w:eastAsia="zh-HK"/>
              </w:rPr>
              <w:t>Software:</w:t>
            </w:r>
            <w:r w:rsidRPr="00D94FCB">
              <w:rPr>
                <w:rFonts w:ascii="Calibri" w:hAnsi="Calibri" w:cstheme="minorHAnsi" w:hint="eastAsia"/>
                <w:color w:val="auto"/>
                <w:sz w:val="21"/>
                <w:szCs w:val="21"/>
                <w:lang w:val="en-US" w:eastAsia="zh-HK"/>
              </w:rPr>
              <w:tab/>
            </w:r>
            <w:r w:rsidR="006B1AEE" w:rsidRPr="00D94FCB">
              <w:rPr>
                <w:rFonts w:ascii="Calibri" w:hAnsi="Calibri" w:cstheme="minorHAnsi"/>
                <w:color w:val="auto"/>
                <w:sz w:val="21"/>
                <w:szCs w:val="21"/>
                <w:lang w:val="en-US" w:eastAsia="zh-HK"/>
              </w:rPr>
              <w:tab/>
              <w:t>Power designer, MS Office, Gantt Project</w:t>
            </w:r>
            <w:r w:rsidR="002116A0" w:rsidRPr="00D94FCB">
              <w:rPr>
                <w:rFonts w:ascii="Calibri" w:hAnsi="Calibri" w:cstheme="minorHAnsi"/>
                <w:color w:val="auto"/>
                <w:sz w:val="21"/>
                <w:szCs w:val="21"/>
                <w:lang w:val="en-US" w:eastAsia="zh-HK"/>
              </w:rPr>
              <w:t xml:space="preserve">, Photoshop, SAP, </w:t>
            </w:r>
            <w:proofErr w:type="spellStart"/>
            <w:r w:rsidR="002116A0" w:rsidRPr="00D94FCB">
              <w:rPr>
                <w:rFonts w:ascii="Calibri" w:hAnsi="Calibri" w:cstheme="minorHAnsi"/>
                <w:color w:val="auto"/>
                <w:sz w:val="21"/>
                <w:szCs w:val="21"/>
                <w:lang w:val="en-US" w:eastAsia="zh-HK"/>
              </w:rPr>
              <w:t>Gestores</w:t>
            </w:r>
            <w:proofErr w:type="spellEnd"/>
            <w:r w:rsidR="002116A0" w:rsidRPr="00D94FCB">
              <w:rPr>
                <w:rFonts w:ascii="Calibri" w:hAnsi="Calibri" w:cstheme="minorHAnsi"/>
                <w:color w:val="auto"/>
                <w:sz w:val="21"/>
                <w:szCs w:val="21"/>
                <w:lang w:val="en-US" w:eastAsia="zh-HK"/>
              </w:rPr>
              <w:t xml:space="preserve"> </w:t>
            </w:r>
            <w:proofErr w:type="gramStart"/>
            <w:r w:rsidR="002116A0" w:rsidRPr="00D94FCB">
              <w:rPr>
                <w:rFonts w:ascii="Calibri" w:hAnsi="Calibri" w:cstheme="minorHAnsi"/>
                <w:color w:val="auto"/>
                <w:sz w:val="21"/>
                <w:szCs w:val="21"/>
                <w:lang w:val="en-US" w:eastAsia="zh-HK"/>
              </w:rPr>
              <w:t>FTP</w:t>
            </w:r>
            <w:r w:rsidR="00B55411" w:rsidRPr="00D94FCB">
              <w:rPr>
                <w:rFonts w:ascii="Calibri" w:hAnsi="Calibri" w:cstheme="minorHAnsi"/>
                <w:color w:val="auto"/>
                <w:sz w:val="21"/>
                <w:szCs w:val="21"/>
                <w:lang w:val="en-US" w:eastAsia="zh-HK"/>
              </w:rPr>
              <w:t xml:space="preserve">, </w:t>
            </w:r>
            <w:r w:rsidR="004A7EB8" w:rsidRPr="00D94FCB">
              <w:rPr>
                <w:rFonts w:ascii="Calibri" w:hAnsi="Calibri" w:cstheme="minorHAnsi"/>
                <w:color w:val="auto"/>
                <w:sz w:val="21"/>
                <w:szCs w:val="21"/>
                <w:lang w:val="en-US" w:eastAsia="zh-HK"/>
              </w:rPr>
              <w:t xml:space="preserve">  </w:t>
            </w:r>
            <w:proofErr w:type="gramEnd"/>
            <w:r w:rsidR="004A7EB8" w:rsidRPr="00D94FCB">
              <w:rPr>
                <w:rFonts w:ascii="Calibri" w:hAnsi="Calibri" w:cstheme="minorHAnsi"/>
                <w:color w:val="auto"/>
                <w:sz w:val="21"/>
                <w:szCs w:val="21"/>
                <w:lang w:val="en-US" w:eastAsia="zh-HK"/>
              </w:rPr>
              <w:t xml:space="preserve">                          </w:t>
            </w:r>
            <w:r w:rsidR="00B55411" w:rsidRPr="00D94FCB">
              <w:rPr>
                <w:rFonts w:ascii="Calibri" w:hAnsi="Calibri" w:cstheme="minorHAnsi"/>
                <w:color w:val="auto"/>
                <w:sz w:val="21"/>
                <w:szCs w:val="21"/>
                <w:lang w:val="en-US" w:eastAsia="zh-HK"/>
              </w:rPr>
              <w:t>Putty</w:t>
            </w:r>
            <w:r w:rsidR="00FA2F45" w:rsidRPr="00D94FCB">
              <w:rPr>
                <w:rFonts w:ascii="Calibri" w:hAnsi="Calibri" w:cstheme="minorHAnsi"/>
                <w:color w:val="auto"/>
                <w:sz w:val="21"/>
                <w:szCs w:val="21"/>
                <w:lang w:val="en-US" w:eastAsia="zh-HK"/>
              </w:rPr>
              <w:t xml:space="preserve">, entre </w:t>
            </w:r>
            <w:proofErr w:type="spellStart"/>
            <w:r w:rsidR="00FA2F45" w:rsidRPr="00D94FCB">
              <w:rPr>
                <w:rFonts w:ascii="Calibri" w:hAnsi="Calibri" w:cstheme="minorHAnsi"/>
                <w:color w:val="auto"/>
                <w:sz w:val="21"/>
                <w:szCs w:val="21"/>
                <w:lang w:val="en-US" w:eastAsia="zh-HK"/>
              </w:rPr>
              <w:t>otros</w:t>
            </w:r>
            <w:proofErr w:type="spellEnd"/>
            <w:r w:rsidR="00FA2F45" w:rsidRPr="00D94FCB">
              <w:rPr>
                <w:rFonts w:ascii="Calibri" w:hAnsi="Calibri" w:cstheme="minorHAnsi"/>
                <w:color w:val="auto"/>
                <w:sz w:val="21"/>
                <w:szCs w:val="21"/>
                <w:lang w:val="en-US" w:eastAsia="zh-HK"/>
              </w:rPr>
              <w:t>.</w:t>
            </w:r>
          </w:p>
          <w:p w14:paraId="1BF738F8" w14:textId="77777777" w:rsidR="00071963" w:rsidRPr="0051064E" w:rsidRDefault="00071963" w:rsidP="00D94FCB">
            <w:pPr>
              <w:pStyle w:val="Listaconvietas"/>
              <w:spacing w:before="40" w:after="40"/>
              <w:ind w:left="720"/>
              <w:rPr>
                <w:rFonts w:ascii="Calibri" w:hAnsi="Calibri" w:cstheme="minorHAnsi"/>
                <w:color w:val="auto"/>
                <w:sz w:val="21"/>
                <w:szCs w:val="21"/>
                <w:lang w:eastAsia="zh-HK"/>
              </w:rPr>
            </w:pPr>
            <w:r w:rsidRPr="0051064E">
              <w:rPr>
                <w:rFonts w:ascii="Calibri" w:hAnsi="Calibri" w:cstheme="minorHAnsi"/>
                <w:b/>
                <w:color w:val="auto"/>
                <w:sz w:val="21"/>
                <w:szCs w:val="21"/>
                <w:lang w:eastAsia="zh-HK"/>
              </w:rPr>
              <w:t>Databases:</w:t>
            </w:r>
            <w:r w:rsidRPr="0051064E">
              <w:rPr>
                <w:rFonts w:ascii="Calibri" w:hAnsi="Calibri" w:cstheme="minorHAnsi" w:hint="eastAsia"/>
                <w:b/>
                <w:color w:val="auto"/>
                <w:sz w:val="21"/>
                <w:szCs w:val="21"/>
                <w:lang w:eastAsia="zh-HK"/>
              </w:rPr>
              <w:tab/>
            </w:r>
            <w:r w:rsidRPr="0051064E">
              <w:rPr>
                <w:rFonts w:ascii="Calibri" w:hAnsi="Calibri" w:cstheme="minorHAnsi"/>
                <w:b/>
                <w:color w:val="auto"/>
                <w:sz w:val="21"/>
                <w:szCs w:val="21"/>
                <w:lang w:eastAsia="zh-HK"/>
              </w:rPr>
              <w:tab/>
            </w:r>
            <w:r w:rsidR="006B1AEE">
              <w:rPr>
                <w:rFonts w:ascii="Calibri" w:hAnsi="Calibri" w:cstheme="minorHAnsi"/>
                <w:color w:val="auto"/>
                <w:sz w:val="21"/>
                <w:szCs w:val="21"/>
                <w:lang w:eastAsia="zh-HK"/>
              </w:rPr>
              <w:t>Mysql, PgSQL, SQLserver</w:t>
            </w:r>
          </w:p>
          <w:p w14:paraId="76513DCF" w14:textId="79018B56" w:rsidR="00FA2F45" w:rsidRPr="00FA2F45" w:rsidRDefault="00071963" w:rsidP="00D94FCB">
            <w:pPr>
              <w:pStyle w:val="Listaconvietas"/>
              <w:spacing w:before="40" w:after="40"/>
              <w:ind w:left="720"/>
              <w:rPr>
                <w:rFonts w:ascii="Calibri" w:hAnsi="Calibri" w:cstheme="minorHAnsi"/>
                <w:color w:val="auto"/>
                <w:sz w:val="21"/>
                <w:szCs w:val="21"/>
                <w:lang w:eastAsia="zh-HK"/>
              </w:rPr>
            </w:pPr>
            <w:r w:rsidRPr="0051064E">
              <w:rPr>
                <w:rFonts w:ascii="Calibri" w:hAnsi="Calibri" w:cstheme="minorHAnsi"/>
                <w:b/>
                <w:color w:val="auto"/>
                <w:sz w:val="21"/>
                <w:szCs w:val="21"/>
                <w:lang w:eastAsia="zh-HK"/>
              </w:rPr>
              <w:t>Programming</w:t>
            </w:r>
            <w:r w:rsidR="002116A0">
              <w:rPr>
                <w:rFonts w:ascii="Calibri" w:hAnsi="Calibri" w:cstheme="minorHAnsi"/>
                <w:b/>
                <w:color w:val="auto"/>
                <w:sz w:val="21"/>
                <w:szCs w:val="21"/>
                <w:lang w:eastAsia="zh-HK"/>
              </w:rPr>
              <w:t xml:space="preserve"> languages</w:t>
            </w:r>
            <w:r w:rsidRPr="0051064E">
              <w:rPr>
                <w:rFonts w:ascii="Calibri" w:hAnsi="Calibri" w:cstheme="minorHAnsi"/>
                <w:b/>
                <w:color w:val="auto"/>
                <w:sz w:val="21"/>
                <w:szCs w:val="21"/>
                <w:lang w:eastAsia="zh-HK"/>
              </w:rPr>
              <w:t>:</w:t>
            </w:r>
            <w:r w:rsidRPr="0051064E">
              <w:rPr>
                <w:rFonts w:ascii="Calibri" w:hAnsi="Calibri" w:cstheme="minorHAnsi" w:hint="eastAsia"/>
                <w:b/>
                <w:color w:val="auto"/>
                <w:sz w:val="21"/>
                <w:szCs w:val="21"/>
                <w:lang w:eastAsia="zh-HK"/>
              </w:rPr>
              <w:tab/>
            </w:r>
            <w:r w:rsidR="006B1AEE">
              <w:rPr>
                <w:rFonts w:ascii="Calibri" w:hAnsi="Calibri" w:cstheme="minorHAnsi"/>
                <w:color w:val="auto"/>
                <w:sz w:val="21"/>
                <w:szCs w:val="21"/>
                <w:lang w:eastAsia="zh-HK"/>
              </w:rPr>
              <w:t>PHP</w:t>
            </w:r>
            <w:r w:rsidRPr="0051064E">
              <w:rPr>
                <w:rFonts w:ascii="Calibri" w:hAnsi="Calibri" w:cstheme="minorHAnsi"/>
                <w:color w:val="auto"/>
                <w:sz w:val="21"/>
                <w:szCs w:val="21"/>
                <w:lang w:eastAsia="zh-HK"/>
              </w:rPr>
              <w:t>, Visual Basic, Java</w:t>
            </w:r>
            <w:r w:rsidR="003F174D">
              <w:rPr>
                <w:rFonts w:ascii="Calibri" w:hAnsi="Calibri" w:cstheme="minorHAnsi"/>
                <w:color w:val="auto"/>
                <w:sz w:val="21"/>
                <w:szCs w:val="21"/>
                <w:lang w:eastAsia="zh-HK"/>
              </w:rPr>
              <w:t>, C, C++</w:t>
            </w:r>
            <w:r w:rsidR="006B1AEE">
              <w:rPr>
                <w:rFonts w:ascii="Calibri" w:hAnsi="Calibri" w:cstheme="minorHAnsi"/>
                <w:color w:val="auto"/>
                <w:sz w:val="21"/>
                <w:szCs w:val="21"/>
                <w:lang w:eastAsia="zh-HK"/>
              </w:rPr>
              <w:t xml:space="preserve">, </w:t>
            </w:r>
            <w:r w:rsidR="001B28C4">
              <w:rPr>
                <w:rFonts w:ascii="Calibri" w:hAnsi="Calibri" w:cstheme="minorHAnsi"/>
                <w:color w:val="auto"/>
                <w:sz w:val="21"/>
                <w:szCs w:val="21"/>
                <w:lang w:eastAsia="zh-HK"/>
              </w:rPr>
              <w:t>JavaScript</w:t>
            </w:r>
            <w:r w:rsidR="006B1AEE">
              <w:rPr>
                <w:rFonts w:ascii="Calibri" w:hAnsi="Calibri" w:cstheme="minorHAnsi"/>
                <w:color w:val="auto"/>
                <w:sz w:val="21"/>
                <w:szCs w:val="21"/>
                <w:lang w:eastAsia="zh-HK"/>
              </w:rPr>
              <w:t>, .NET</w:t>
            </w:r>
            <w:r w:rsidR="002116A0">
              <w:rPr>
                <w:rFonts w:ascii="Calibri" w:hAnsi="Calibri" w:cstheme="minorHAnsi"/>
                <w:color w:val="auto"/>
                <w:sz w:val="21"/>
                <w:szCs w:val="21"/>
                <w:lang w:eastAsia="zh-HK"/>
              </w:rPr>
              <w:t>, Frameworks de desarrollo web: Laravel, Yii</w:t>
            </w:r>
            <w:r w:rsidR="00D94FCB">
              <w:rPr>
                <w:rFonts w:ascii="Calibri" w:hAnsi="Calibri" w:cstheme="minorHAnsi"/>
                <w:color w:val="auto"/>
                <w:sz w:val="21"/>
                <w:szCs w:val="21"/>
                <w:lang w:eastAsia="zh-HK"/>
              </w:rPr>
              <w:t>, Wordpress</w:t>
            </w:r>
            <w:r w:rsidR="00FA2F45">
              <w:rPr>
                <w:rFonts w:ascii="Calibri" w:hAnsi="Calibri" w:cstheme="minorHAnsi"/>
                <w:color w:val="auto"/>
                <w:sz w:val="21"/>
                <w:szCs w:val="21"/>
                <w:lang w:eastAsia="zh-HK"/>
              </w:rPr>
              <w:br/>
              <w:t>Mobile: Flutter</w:t>
            </w:r>
            <w:r w:rsidR="00FA2F45">
              <w:rPr>
                <w:rFonts w:ascii="Calibri" w:hAnsi="Calibri" w:cstheme="minorHAnsi"/>
                <w:color w:val="auto"/>
                <w:sz w:val="21"/>
                <w:szCs w:val="21"/>
                <w:lang w:eastAsia="zh-HK"/>
              </w:rPr>
              <w:br/>
              <w:t>(Si se requiere aprendizaje en otro lenguaje o framework, motivado por aprender y ejecutar)</w:t>
            </w:r>
          </w:p>
          <w:p w14:paraId="25BD257D" w14:textId="77777777" w:rsidR="00AB5FFD" w:rsidRPr="00D94FCB" w:rsidRDefault="00643046" w:rsidP="00D94FCB">
            <w:pPr>
              <w:pStyle w:val="Listaconvietas"/>
              <w:spacing w:before="40" w:after="40"/>
              <w:ind w:left="720"/>
              <w:rPr>
                <w:rFonts w:ascii="Calibri" w:hAnsi="Calibri" w:cstheme="minorHAnsi"/>
                <w:color w:val="auto"/>
                <w:sz w:val="21"/>
                <w:szCs w:val="21"/>
                <w:lang w:val="en-US" w:eastAsia="zh-HK"/>
              </w:rPr>
            </w:pPr>
            <w:r w:rsidRPr="00D94FCB">
              <w:rPr>
                <w:rFonts w:ascii="Calibri" w:hAnsi="Calibri" w:cstheme="minorHAnsi"/>
                <w:b/>
                <w:color w:val="auto"/>
                <w:sz w:val="21"/>
                <w:szCs w:val="21"/>
                <w:lang w:val="en-US" w:eastAsia="zh-HK"/>
              </w:rPr>
              <w:t>System</w:t>
            </w:r>
            <w:r w:rsidR="00071963" w:rsidRPr="00D94FCB">
              <w:rPr>
                <w:rFonts w:ascii="Calibri" w:hAnsi="Calibri" w:cstheme="minorHAnsi"/>
                <w:b/>
                <w:color w:val="auto"/>
                <w:sz w:val="21"/>
                <w:szCs w:val="21"/>
                <w:lang w:val="en-US" w:eastAsia="zh-HK"/>
              </w:rPr>
              <w:t>s:</w:t>
            </w:r>
            <w:r w:rsidR="00071963" w:rsidRPr="00D94FCB">
              <w:rPr>
                <w:rFonts w:ascii="Calibri" w:hAnsi="Calibri" w:cstheme="minorHAnsi" w:hint="eastAsia"/>
                <w:b/>
                <w:color w:val="auto"/>
                <w:sz w:val="21"/>
                <w:szCs w:val="21"/>
                <w:lang w:val="en-US" w:eastAsia="zh-HK"/>
              </w:rPr>
              <w:tab/>
            </w:r>
            <w:r w:rsidR="00071963" w:rsidRPr="00D94FCB">
              <w:rPr>
                <w:rFonts w:ascii="Calibri" w:hAnsi="Calibri" w:cstheme="minorHAnsi"/>
                <w:b/>
                <w:color w:val="auto"/>
                <w:sz w:val="21"/>
                <w:szCs w:val="21"/>
                <w:lang w:val="en-US" w:eastAsia="zh-HK"/>
              </w:rPr>
              <w:tab/>
            </w:r>
            <w:r w:rsidR="006B1AEE" w:rsidRPr="00D94FCB">
              <w:rPr>
                <w:rFonts w:ascii="Calibri" w:hAnsi="Calibri" w:cstheme="minorHAnsi"/>
                <w:color w:val="auto"/>
                <w:sz w:val="21"/>
                <w:szCs w:val="21"/>
                <w:lang w:val="en-US" w:eastAsia="zh-HK"/>
              </w:rPr>
              <w:t>Linux</w:t>
            </w:r>
            <w:r w:rsidR="000D4673" w:rsidRPr="00D94FCB">
              <w:rPr>
                <w:rFonts w:ascii="Calibri" w:hAnsi="Calibri" w:cstheme="minorHAnsi"/>
                <w:color w:val="auto"/>
                <w:sz w:val="21"/>
                <w:szCs w:val="21"/>
                <w:lang w:val="en-US" w:eastAsia="zh-HK"/>
              </w:rPr>
              <w:t xml:space="preserve">, Windows </w:t>
            </w:r>
            <w:r w:rsidR="00071963" w:rsidRPr="00D94FCB">
              <w:rPr>
                <w:rFonts w:ascii="Calibri" w:hAnsi="Calibri" w:cstheme="minorHAnsi"/>
                <w:color w:val="auto"/>
                <w:sz w:val="21"/>
                <w:szCs w:val="21"/>
                <w:lang w:val="en-US" w:eastAsia="zh-HK"/>
              </w:rPr>
              <w:t>XP</w:t>
            </w:r>
            <w:r w:rsidR="000D4673" w:rsidRPr="00D94FCB">
              <w:rPr>
                <w:rFonts w:ascii="Calibri" w:hAnsi="Calibri" w:cstheme="minorHAnsi"/>
                <w:color w:val="auto"/>
                <w:sz w:val="21"/>
                <w:szCs w:val="21"/>
                <w:lang w:val="en-US" w:eastAsia="zh-HK"/>
              </w:rPr>
              <w:t>/ Vista/ 7</w:t>
            </w:r>
            <w:r w:rsidR="006B1AEE" w:rsidRPr="00D94FCB">
              <w:rPr>
                <w:rFonts w:ascii="Calibri" w:hAnsi="Calibri" w:cstheme="minorHAnsi"/>
                <w:color w:val="auto"/>
                <w:sz w:val="21"/>
                <w:szCs w:val="21"/>
                <w:lang w:val="en-US" w:eastAsia="zh-HK"/>
              </w:rPr>
              <w:t>/8/8.1/10</w:t>
            </w:r>
            <w:r w:rsidR="00071963" w:rsidRPr="00D94FCB">
              <w:rPr>
                <w:rFonts w:ascii="Calibri" w:hAnsi="Calibri" w:cstheme="minorHAnsi"/>
                <w:color w:val="auto"/>
                <w:sz w:val="21"/>
                <w:szCs w:val="21"/>
                <w:lang w:val="en-US" w:eastAsia="zh-HK"/>
              </w:rPr>
              <w:t>, OS</w:t>
            </w:r>
            <w:r w:rsidR="00FA2F45" w:rsidRPr="00D94FCB">
              <w:rPr>
                <w:rFonts w:ascii="Calibri" w:hAnsi="Calibri" w:cstheme="minorHAnsi"/>
                <w:color w:val="auto"/>
                <w:sz w:val="21"/>
                <w:szCs w:val="21"/>
                <w:lang w:val="en-US" w:eastAsia="zh-HK"/>
              </w:rPr>
              <w:t>X</w:t>
            </w:r>
            <w:r w:rsidR="002116A0" w:rsidRPr="00D94FCB">
              <w:rPr>
                <w:rFonts w:ascii="Calibri" w:hAnsi="Calibri" w:cstheme="minorHAnsi"/>
                <w:color w:val="auto"/>
                <w:sz w:val="21"/>
                <w:szCs w:val="21"/>
                <w:lang w:val="en-US" w:eastAsia="zh-HK"/>
              </w:rPr>
              <w:t xml:space="preserve">, </w:t>
            </w:r>
            <w:proofErr w:type="spellStart"/>
            <w:r w:rsidR="002116A0" w:rsidRPr="00D94FCB">
              <w:rPr>
                <w:rFonts w:ascii="Calibri" w:hAnsi="Calibri" w:cstheme="minorHAnsi"/>
                <w:color w:val="auto"/>
                <w:sz w:val="21"/>
                <w:szCs w:val="21"/>
                <w:lang w:val="en-US" w:eastAsia="zh-HK"/>
              </w:rPr>
              <w:t>Terminales</w:t>
            </w:r>
            <w:proofErr w:type="spellEnd"/>
            <w:r w:rsidR="002116A0" w:rsidRPr="00D94FCB">
              <w:rPr>
                <w:rFonts w:ascii="Calibri" w:hAnsi="Calibri" w:cstheme="minorHAnsi"/>
                <w:color w:val="auto"/>
                <w:sz w:val="21"/>
                <w:szCs w:val="21"/>
                <w:lang w:val="en-US" w:eastAsia="zh-HK"/>
              </w:rPr>
              <w:t xml:space="preserve"> Linux, SSH</w:t>
            </w:r>
          </w:p>
          <w:p w14:paraId="6453E67A" w14:textId="77777777" w:rsidR="00AB5FFD" w:rsidRPr="00D94FCB" w:rsidRDefault="00AB5FFD" w:rsidP="0051064E">
            <w:pPr>
              <w:pStyle w:val="Listaconvietas"/>
              <w:numPr>
                <w:ilvl w:val="0"/>
                <w:numId w:val="0"/>
              </w:numPr>
              <w:spacing w:before="40" w:after="40"/>
              <w:ind w:left="360" w:hanging="360"/>
              <w:rPr>
                <w:rFonts w:ascii="Calibri" w:hAnsi="Calibri" w:cstheme="minorHAnsi"/>
                <w:color w:val="auto"/>
                <w:sz w:val="21"/>
                <w:szCs w:val="21"/>
                <w:lang w:val="en-US" w:eastAsia="zh-HK"/>
              </w:rPr>
            </w:pPr>
          </w:p>
          <w:p w14:paraId="01BDCDC3" w14:textId="77777777" w:rsidR="002116A0" w:rsidRPr="0051064E" w:rsidRDefault="001E781E" w:rsidP="0051064E">
            <w:pPr>
              <w:pStyle w:val="Listaconvietas"/>
              <w:numPr>
                <w:ilvl w:val="0"/>
                <w:numId w:val="0"/>
              </w:numPr>
              <w:spacing w:before="40" w:after="40"/>
              <w:ind w:left="360" w:hanging="360"/>
              <w:rPr>
                <w:rFonts w:ascii="Calibri" w:hAnsi="Calibri" w:cs="Arial"/>
                <w:b/>
                <w:caps/>
                <w:color w:val="629DD1" w:themeColor="accent2"/>
                <w:sz w:val="21"/>
                <w:szCs w:val="21"/>
                <w:lang w:eastAsia="zh-HK"/>
              </w:rPr>
            </w:pPr>
            <w:r>
              <w:rPr>
                <w:rFonts w:ascii="Calibri" w:hAnsi="Calibri" w:cs="Arial"/>
                <w:b/>
                <w:caps/>
                <w:color w:val="629DD1" w:themeColor="accent2"/>
                <w:sz w:val="21"/>
                <w:szCs w:val="21"/>
                <w:lang w:eastAsia="zh-HK"/>
              </w:rPr>
              <w:t>actividades extra curriculares</w:t>
            </w:r>
            <w:r w:rsidR="002116A0">
              <w:rPr>
                <w:rFonts w:ascii="Calibri" w:hAnsi="Calibri" w:cs="Arial"/>
                <w:b/>
                <w:caps/>
                <w:color w:val="629DD1" w:themeColor="accent2"/>
                <w:sz w:val="21"/>
                <w:szCs w:val="21"/>
                <w:lang w:eastAsia="zh-HK"/>
              </w:rPr>
              <w:t xml:space="preserve"> y cursos de perfeccionamiento</w:t>
            </w:r>
          </w:p>
          <w:p w14:paraId="698B537B" w14:textId="77777777" w:rsidR="001E781E" w:rsidRPr="00315F49" w:rsidRDefault="001E781E" w:rsidP="00D94FCB">
            <w:pPr>
              <w:pStyle w:val="Listaconvietas"/>
              <w:spacing w:before="40" w:after="40"/>
              <w:ind w:left="720"/>
              <w:rPr>
                <w:rFonts w:ascii="Calibri" w:hAnsi="Calibri" w:cstheme="minorHAnsi"/>
                <w:color w:val="auto"/>
                <w:sz w:val="21"/>
                <w:szCs w:val="21"/>
                <w:lang w:eastAsia="zh-HK"/>
              </w:rPr>
            </w:pPr>
            <w:r w:rsidRPr="00315F49">
              <w:rPr>
                <w:rFonts w:ascii="Calibri" w:hAnsi="Calibri" w:cstheme="minorHAnsi"/>
                <w:color w:val="auto"/>
                <w:sz w:val="21"/>
                <w:szCs w:val="21"/>
                <w:lang w:eastAsia="zh-HK"/>
              </w:rPr>
              <w:t xml:space="preserve">Curso de </w:t>
            </w:r>
            <w:r w:rsidR="00315F49" w:rsidRPr="00315F49">
              <w:rPr>
                <w:rFonts w:ascii="Calibri" w:hAnsi="Calibri" w:cstheme="minorHAnsi"/>
                <w:color w:val="auto"/>
                <w:sz w:val="21"/>
                <w:szCs w:val="21"/>
                <w:lang w:eastAsia="zh-HK"/>
              </w:rPr>
              <w:t>programación</w:t>
            </w:r>
            <w:r w:rsidRPr="00315F49">
              <w:rPr>
                <w:rFonts w:ascii="Calibri" w:hAnsi="Calibri" w:cstheme="minorHAnsi"/>
                <w:color w:val="auto"/>
                <w:sz w:val="21"/>
                <w:szCs w:val="21"/>
                <w:lang w:eastAsia="zh-HK"/>
              </w:rPr>
              <w:t xml:space="preserve"> de apps para dispositivos móviles, Universidad Complutense de Madrid.</w:t>
            </w:r>
          </w:p>
          <w:p w14:paraId="210E84E2" w14:textId="77777777" w:rsidR="001E781E" w:rsidRPr="00315F49" w:rsidRDefault="001E781E" w:rsidP="00D94FCB">
            <w:pPr>
              <w:pStyle w:val="Listaconvietas"/>
              <w:spacing w:before="40" w:after="40"/>
              <w:ind w:left="720"/>
              <w:rPr>
                <w:rFonts w:ascii="Calibri" w:hAnsi="Calibri" w:cstheme="minorHAnsi"/>
                <w:color w:val="auto"/>
                <w:sz w:val="21"/>
                <w:szCs w:val="21"/>
                <w:lang w:eastAsia="zh-HK"/>
              </w:rPr>
            </w:pPr>
            <w:r w:rsidRPr="00315F49">
              <w:rPr>
                <w:rFonts w:ascii="Calibri" w:hAnsi="Calibri" w:cstheme="minorHAnsi"/>
                <w:color w:val="auto"/>
                <w:sz w:val="21"/>
                <w:szCs w:val="21"/>
                <w:lang w:eastAsia="zh-HK"/>
              </w:rPr>
              <w:t xml:space="preserve">Curso de </w:t>
            </w:r>
            <w:r w:rsidR="00315F49" w:rsidRPr="002116A0">
              <w:rPr>
                <w:rFonts w:ascii="Calibri" w:hAnsi="Calibri" w:cstheme="minorHAnsi"/>
                <w:color w:val="auto"/>
                <w:sz w:val="21"/>
                <w:szCs w:val="21"/>
                <w:lang w:eastAsia="zh-HK"/>
              </w:rPr>
              <w:t>programación</w:t>
            </w:r>
            <w:r w:rsidRPr="00315F49">
              <w:rPr>
                <w:rFonts w:ascii="Calibri" w:hAnsi="Calibri" w:cstheme="minorHAnsi"/>
                <w:color w:val="auto"/>
                <w:sz w:val="21"/>
                <w:szCs w:val="21"/>
                <w:lang w:eastAsia="zh-HK"/>
              </w:rPr>
              <w:t xml:space="preserve"> en disposit</w:t>
            </w:r>
            <w:r w:rsidR="001B28C4">
              <w:rPr>
                <w:rFonts w:ascii="Calibri" w:hAnsi="Calibri" w:cstheme="minorHAnsi"/>
                <w:color w:val="auto"/>
                <w:sz w:val="21"/>
                <w:szCs w:val="21"/>
                <w:lang w:eastAsia="zh-HK"/>
              </w:rPr>
              <w:t>ivos arduino, Universidad del Bío Bí</w:t>
            </w:r>
            <w:r w:rsidRPr="00315F49">
              <w:rPr>
                <w:rFonts w:ascii="Calibri" w:hAnsi="Calibri" w:cstheme="minorHAnsi"/>
                <w:color w:val="auto"/>
                <w:sz w:val="21"/>
                <w:szCs w:val="21"/>
                <w:lang w:eastAsia="zh-HK"/>
              </w:rPr>
              <w:t>o.</w:t>
            </w:r>
          </w:p>
          <w:p w14:paraId="450C8B7F" w14:textId="77777777" w:rsidR="001E781E" w:rsidRPr="00315F49" w:rsidRDefault="001E781E" w:rsidP="00D94FCB">
            <w:pPr>
              <w:pStyle w:val="Listaconvietas"/>
              <w:spacing w:before="40" w:after="40"/>
              <w:ind w:left="720"/>
              <w:rPr>
                <w:rFonts w:ascii="Calibri" w:hAnsi="Calibri" w:cstheme="minorHAnsi"/>
                <w:color w:val="auto"/>
                <w:sz w:val="21"/>
                <w:szCs w:val="21"/>
                <w:lang w:eastAsia="zh-HK"/>
              </w:rPr>
            </w:pPr>
            <w:r w:rsidRPr="00315F49">
              <w:rPr>
                <w:rFonts w:ascii="Calibri" w:hAnsi="Calibri" w:cstheme="minorHAnsi"/>
                <w:color w:val="auto"/>
                <w:sz w:val="21"/>
                <w:szCs w:val="21"/>
                <w:lang w:eastAsia="zh-HK"/>
              </w:rPr>
              <w:t>Curso de manejo de servidor</w:t>
            </w:r>
            <w:r w:rsidR="001B28C4">
              <w:rPr>
                <w:rFonts w:ascii="Calibri" w:hAnsi="Calibri" w:cstheme="minorHAnsi"/>
                <w:color w:val="auto"/>
                <w:sz w:val="21"/>
                <w:szCs w:val="21"/>
                <w:lang w:eastAsia="zh-HK"/>
              </w:rPr>
              <w:t>es Linux, Universidad del Bío Bí</w:t>
            </w:r>
            <w:r w:rsidRPr="00315F49">
              <w:rPr>
                <w:rFonts w:ascii="Calibri" w:hAnsi="Calibri" w:cstheme="minorHAnsi"/>
                <w:color w:val="auto"/>
                <w:sz w:val="21"/>
                <w:szCs w:val="21"/>
                <w:lang w:eastAsia="zh-HK"/>
              </w:rPr>
              <w:t>o.</w:t>
            </w:r>
          </w:p>
          <w:p w14:paraId="0D506639" w14:textId="77777777" w:rsidR="001E781E" w:rsidRPr="00315F49" w:rsidRDefault="001E781E" w:rsidP="00D94FCB">
            <w:pPr>
              <w:pStyle w:val="Listaconvietas"/>
              <w:spacing w:before="40" w:after="40"/>
              <w:ind w:left="720"/>
              <w:rPr>
                <w:rFonts w:ascii="Calibri" w:hAnsi="Calibri" w:cstheme="minorHAnsi"/>
                <w:color w:val="auto"/>
                <w:sz w:val="21"/>
                <w:szCs w:val="21"/>
                <w:lang w:eastAsia="zh-HK"/>
              </w:rPr>
            </w:pPr>
            <w:r w:rsidRPr="00315F49">
              <w:rPr>
                <w:rFonts w:ascii="Calibri" w:hAnsi="Calibri" w:cstheme="minorHAnsi"/>
                <w:color w:val="auto"/>
                <w:sz w:val="21"/>
                <w:szCs w:val="21"/>
                <w:lang w:eastAsia="zh-HK"/>
              </w:rPr>
              <w:t>Curso desarrollo web, Univer</w:t>
            </w:r>
            <w:r w:rsidR="001B28C4">
              <w:rPr>
                <w:rFonts w:ascii="Calibri" w:hAnsi="Calibri" w:cstheme="minorHAnsi"/>
                <w:color w:val="auto"/>
                <w:sz w:val="21"/>
                <w:szCs w:val="21"/>
                <w:lang w:eastAsia="zh-HK"/>
              </w:rPr>
              <w:t>sidad del Bío Bí</w:t>
            </w:r>
            <w:r w:rsidRPr="00315F49">
              <w:rPr>
                <w:rFonts w:ascii="Calibri" w:hAnsi="Calibri" w:cstheme="minorHAnsi"/>
                <w:color w:val="auto"/>
                <w:sz w:val="21"/>
                <w:szCs w:val="21"/>
                <w:lang w:eastAsia="zh-HK"/>
              </w:rPr>
              <w:t>o.</w:t>
            </w:r>
          </w:p>
          <w:p w14:paraId="606E5F70" w14:textId="77777777" w:rsidR="000F341C" w:rsidRPr="00315F49" w:rsidRDefault="001E781E" w:rsidP="00D94FCB">
            <w:pPr>
              <w:pStyle w:val="Listaconvietas"/>
              <w:spacing w:before="40" w:after="40"/>
              <w:ind w:left="720"/>
              <w:rPr>
                <w:rFonts w:ascii="Calibri" w:hAnsi="Calibri" w:cstheme="minorHAnsi"/>
                <w:color w:val="auto"/>
                <w:sz w:val="21"/>
                <w:szCs w:val="21"/>
                <w:lang w:eastAsia="zh-HK"/>
              </w:rPr>
            </w:pPr>
            <w:r w:rsidRPr="00315F49">
              <w:rPr>
                <w:rFonts w:ascii="Calibri" w:hAnsi="Calibri" w:cstheme="minorHAnsi"/>
                <w:color w:val="auto"/>
                <w:sz w:val="21"/>
                <w:szCs w:val="21"/>
                <w:lang w:eastAsia="zh-HK"/>
              </w:rPr>
              <w:t>Curso desarrollo de macros en VB</w:t>
            </w:r>
          </w:p>
          <w:p w14:paraId="05503783" w14:textId="77777777" w:rsidR="002116A0" w:rsidRDefault="001E781E" w:rsidP="00D94FCB">
            <w:pPr>
              <w:pStyle w:val="Listaconvietas"/>
              <w:spacing w:before="40" w:after="40"/>
              <w:ind w:left="720"/>
              <w:rPr>
                <w:rFonts w:ascii="Calibri" w:hAnsi="Calibri" w:cstheme="minorHAnsi"/>
                <w:color w:val="auto"/>
                <w:sz w:val="21"/>
                <w:szCs w:val="21"/>
                <w:lang w:eastAsia="zh-HK"/>
              </w:rPr>
            </w:pPr>
            <w:r w:rsidRPr="00315F49">
              <w:rPr>
                <w:rFonts w:ascii="Calibri" w:hAnsi="Calibri" w:cstheme="minorHAnsi"/>
                <w:color w:val="auto"/>
                <w:sz w:val="21"/>
                <w:szCs w:val="21"/>
                <w:lang w:eastAsia="zh-HK"/>
              </w:rPr>
              <w:t>Desarrollo de sistemas web con framework PHP Laravel</w:t>
            </w:r>
          </w:p>
          <w:p w14:paraId="716E5EAD" w14:textId="77777777" w:rsidR="002116A0" w:rsidRDefault="002116A0" w:rsidP="00D94FCB">
            <w:pPr>
              <w:pStyle w:val="Listaconvietas"/>
              <w:spacing w:before="40" w:after="40"/>
              <w:ind w:left="720"/>
              <w:rPr>
                <w:rFonts w:ascii="Calibri" w:hAnsi="Calibri" w:cstheme="minorHAnsi"/>
                <w:color w:val="auto"/>
                <w:sz w:val="21"/>
                <w:szCs w:val="21"/>
                <w:lang w:eastAsia="zh-HK"/>
              </w:rPr>
            </w:pPr>
            <w:r>
              <w:rPr>
                <w:rFonts w:ascii="Calibri" w:hAnsi="Calibri" w:cstheme="minorHAnsi"/>
                <w:color w:val="auto"/>
                <w:sz w:val="21"/>
                <w:szCs w:val="21"/>
                <w:lang w:eastAsia="zh-HK"/>
              </w:rPr>
              <w:t>Curso de conectividad y redes, Universidad del Bío Bío</w:t>
            </w:r>
          </w:p>
          <w:p w14:paraId="3232F4A1" w14:textId="77777777" w:rsidR="009C14B8" w:rsidRDefault="002116A0" w:rsidP="00D94FCB">
            <w:pPr>
              <w:pStyle w:val="Listaconvietas"/>
              <w:spacing w:before="40" w:after="40"/>
              <w:ind w:left="720"/>
              <w:rPr>
                <w:rFonts w:ascii="Calibri" w:hAnsi="Calibri" w:cstheme="minorHAnsi"/>
                <w:color w:val="auto"/>
                <w:sz w:val="21"/>
                <w:szCs w:val="21"/>
                <w:lang w:eastAsia="zh-HK"/>
              </w:rPr>
            </w:pPr>
            <w:r>
              <w:rPr>
                <w:rFonts w:ascii="Calibri" w:hAnsi="Calibri" w:cstheme="minorHAnsi"/>
                <w:color w:val="auto"/>
                <w:sz w:val="21"/>
                <w:szCs w:val="21"/>
                <w:lang w:eastAsia="zh-HK"/>
              </w:rPr>
              <w:t xml:space="preserve">Curso de manejo de Hardware, armado y desarmado de componentes de computadoras de </w:t>
            </w:r>
            <w:r w:rsidR="00FA2F45">
              <w:rPr>
                <w:rFonts w:ascii="Calibri" w:hAnsi="Calibri" w:cstheme="minorHAnsi"/>
                <w:color w:val="auto"/>
                <w:sz w:val="21"/>
                <w:szCs w:val="21"/>
                <w:lang w:eastAsia="zh-HK"/>
              </w:rPr>
              <w:t xml:space="preserve"> </w:t>
            </w:r>
            <w:r>
              <w:rPr>
                <w:rFonts w:ascii="Calibri" w:hAnsi="Calibri" w:cstheme="minorHAnsi"/>
                <w:color w:val="auto"/>
                <w:sz w:val="21"/>
                <w:szCs w:val="21"/>
                <w:lang w:eastAsia="zh-HK"/>
              </w:rPr>
              <w:t>escritorio y notebooks</w:t>
            </w:r>
          </w:p>
          <w:p w14:paraId="67DF9FF9" w14:textId="77777777" w:rsidR="002943AE" w:rsidRDefault="009C14B8" w:rsidP="00D94FCB">
            <w:pPr>
              <w:pStyle w:val="Listaconvietas"/>
              <w:spacing w:before="40" w:after="40"/>
              <w:ind w:left="720"/>
              <w:rPr>
                <w:rFonts w:ascii="Calibri" w:hAnsi="Calibri" w:cstheme="minorHAnsi"/>
                <w:color w:val="auto"/>
                <w:sz w:val="21"/>
                <w:szCs w:val="21"/>
                <w:lang w:eastAsia="zh-HK"/>
              </w:rPr>
            </w:pPr>
            <w:r>
              <w:rPr>
                <w:rFonts w:ascii="Calibri" w:hAnsi="Calibri" w:cstheme="minorHAnsi"/>
                <w:color w:val="auto"/>
                <w:sz w:val="21"/>
                <w:szCs w:val="21"/>
                <w:lang w:eastAsia="zh-HK"/>
              </w:rPr>
              <w:t>Manejos de software ERP</w:t>
            </w:r>
          </w:p>
          <w:p w14:paraId="3E73F6CE" w14:textId="777943B0" w:rsidR="002943AE" w:rsidRPr="00C2230B" w:rsidRDefault="002943AE" w:rsidP="005F7404">
            <w:pPr>
              <w:pStyle w:val="Listaconvietas"/>
              <w:ind w:left="720"/>
              <w:rPr>
                <w:rFonts w:eastAsia="MingLiU" w:cs="Arial"/>
                <w:bCs/>
                <w:lang w:eastAsia="zh-TW"/>
              </w:rPr>
            </w:pPr>
            <w:r w:rsidRPr="005F7404">
              <w:rPr>
                <w:lang w:eastAsia="zh-HK"/>
              </w:rPr>
              <w:t>Administración de servidor VPS, instalación LAMP, entre otros.</w:t>
            </w:r>
          </w:p>
        </w:tc>
      </w:tr>
    </w:tbl>
    <w:p w14:paraId="26F17D4C" w14:textId="77777777" w:rsidR="00BB6D18" w:rsidRPr="00AB5FFD" w:rsidRDefault="00BB6D18" w:rsidP="007B7E91">
      <w:pPr>
        <w:spacing w:before="40" w:after="40"/>
        <w:rPr>
          <w:rFonts w:ascii="Calibri" w:hAnsi="Calibri" w:cs="Arial"/>
          <w:lang w:eastAsia="zh-HK"/>
        </w:rPr>
      </w:pPr>
    </w:p>
    <w:sectPr w:rsidR="00BB6D18" w:rsidRPr="00AB5FFD" w:rsidSect="0051064E">
      <w:headerReference w:type="even" r:id="rId10"/>
      <w:headerReference w:type="default" r:id="rId11"/>
      <w:footerReference w:type="even" r:id="rId12"/>
      <w:footerReference w:type="default" r:id="rId13"/>
      <w:headerReference w:type="first" r:id="rId14"/>
      <w:pgSz w:w="12240" w:h="15840" w:code="1"/>
      <w:pgMar w:top="1418" w:right="1247" w:bottom="1418" w:left="124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78C06" w14:textId="77777777" w:rsidR="00F66979" w:rsidRDefault="00F66979">
      <w:pPr>
        <w:spacing w:after="0" w:line="240" w:lineRule="auto"/>
      </w:pPr>
      <w:r>
        <w:separator/>
      </w:r>
    </w:p>
  </w:endnote>
  <w:endnote w:type="continuationSeparator" w:id="0">
    <w:p w14:paraId="1DD564C0" w14:textId="77777777" w:rsidR="00F66979" w:rsidRDefault="00F66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Vrinda"/>
    <w:panose1 w:val="020B0502020104020203"/>
    <w:charset w:val="00"/>
    <w:family w:val="swiss"/>
    <w:pitch w:val="variable"/>
    <w:sig w:usb0="00000007"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FKai-SB">
    <w:altName w:val="標楷體"/>
    <w:panose1 w:val="020B0604020202020204"/>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F91CD" w14:textId="77777777" w:rsidR="00BE79FB" w:rsidRDefault="00BE79FB">
    <w:pPr>
      <w:pStyle w:val="FooterLeft"/>
    </w:pPr>
    <w:r>
      <w:rPr>
        <w:color w:val="629DD1" w:themeColor="accent2"/>
      </w:rPr>
      <w:sym w:font="Wingdings 3" w:char="F07D"/>
    </w:r>
    <w:r>
      <w:t xml:space="preserve"> </w:t>
    </w:r>
    <w:r w:rsidR="008335AE">
      <w:t>Francisco Castro</w:t>
    </w:r>
    <w:r>
      <w:t xml:space="preserve"> | </w:t>
    </w:r>
    <w:sdt>
      <w:sdtPr>
        <w:id w:val="121446346"/>
        <w:placeholder>
          <w:docPart w:val="78A9511E794C4410B5DB368D7C8FC168"/>
        </w:placeholder>
        <w:text/>
      </w:sdtPr>
      <w:sdtEndPr/>
      <w:sdtContent>
        <w:r w:rsidR="00480DBB">
          <w:t>+569</w:t>
        </w:r>
        <w:r w:rsidR="00FA2F45">
          <w:t xml:space="preserve"> 64097700</w:t>
        </w:r>
      </w:sdtContent>
    </w:sdt>
    <w:r w:rsidR="008335AE">
      <w:tab/>
    </w:r>
    <w:r w:rsidR="008335AE">
      <w:tab/>
      <w:t>fr.castr@gmail.com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1302E" w14:textId="282A58EF" w:rsidR="00BE79FB" w:rsidRPr="00C2230B" w:rsidRDefault="00C2230B" w:rsidP="00C2230B">
    <w:pPr>
      <w:pStyle w:val="FooterLeft"/>
    </w:pPr>
    <w:r>
      <w:rPr>
        <w:color w:val="629DD1" w:themeColor="accent2"/>
      </w:rPr>
      <w:sym w:font="Wingdings 3" w:char="F07D"/>
    </w:r>
    <w:r>
      <w:t xml:space="preserve"> </w:t>
    </w:r>
    <w:r>
      <w:t xml:space="preserve">Francisco Castro | </w:t>
    </w:r>
    <w:sdt>
      <w:sdtPr>
        <w:id w:val="129673396"/>
        <w:placeholder>
          <w:docPart w:val="E19A362C5344485DAF00B45D1DC33AF4"/>
        </w:placeholder>
        <w:text/>
      </w:sdtPr>
      <w:sdtEndPr/>
      <w:sdtContent>
        <w:r>
          <w:t>+569 64097700</w:t>
        </w:r>
      </w:sdtContent>
    </w:sdt>
    <w:r>
      <w:tab/>
    </w:r>
    <w:r>
      <w:tab/>
      <w:t>fr.castr@gmail.com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5A0DA" w14:textId="77777777" w:rsidR="00F66979" w:rsidRDefault="00F66979">
      <w:pPr>
        <w:spacing w:after="0" w:line="240" w:lineRule="auto"/>
      </w:pPr>
      <w:r>
        <w:separator/>
      </w:r>
    </w:p>
  </w:footnote>
  <w:footnote w:type="continuationSeparator" w:id="0">
    <w:p w14:paraId="265ECE11" w14:textId="77777777" w:rsidR="00F66979" w:rsidRDefault="00F66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A111E" w14:textId="2111B6E9" w:rsidR="00C2230B" w:rsidRDefault="00F66979" w:rsidP="00C2230B">
    <w:pPr>
      <w:pStyle w:val="Encabezado"/>
      <w:rPr>
        <w:lang w:val="es-ES"/>
      </w:rPr>
    </w:pPr>
    <w:hyperlink r:id="rId1" w:history="1">
      <w:r w:rsidR="00C2230B" w:rsidRPr="00C17EB7">
        <w:rPr>
          <w:rStyle w:val="Hipervnculo"/>
          <w:lang w:val="es-ES"/>
        </w:rPr>
        <w:t>https://www.linkedin.com/in/fracastr/</w:t>
      </w:r>
    </w:hyperlink>
  </w:p>
  <w:p w14:paraId="265BC70E" w14:textId="060FA3F6" w:rsidR="00C2230B" w:rsidRDefault="00C223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CBEBA" w14:textId="73CD9ED0" w:rsidR="00C2230B" w:rsidRPr="00C2230B" w:rsidRDefault="00F66979" w:rsidP="00C2230B">
    <w:pPr>
      <w:pStyle w:val="Encabezado"/>
      <w:rPr>
        <w:lang w:val="es-ES"/>
      </w:rPr>
    </w:pPr>
    <w:hyperlink r:id="rId1" w:history="1">
      <w:r w:rsidR="00C2230B" w:rsidRPr="00C17EB7">
        <w:rPr>
          <w:rStyle w:val="Hipervnculo"/>
          <w:lang w:val="es-ES"/>
        </w:rPr>
        <w:t>https://www.linkedin.com</w:t>
      </w:r>
      <w:r w:rsidR="00C2230B" w:rsidRPr="00C17EB7">
        <w:rPr>
          <w:rStyle w:val="Hipervnculo"/>
          <w:lang w:val="es-ES"/>
        </w:rPr>
        <w:t>/</w:t>
      </w:r>
      <w:r w:rsidR="00C2230B" w:rsidRPr="00C17EB7">
        <w:rPr>
          <w:rStyle w:val="Hipervnculo"/>
          <w:lang w:val="es-ES"/>
        </w:rPr>
        <w:t>in/fracastr/</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5BAAB" w14:textId="75FE7166" w:rsidR="00FA2F45" w:rsidRDefault="00F66979" w:rsidP="006C7930">
    <w:pPr>
      <w:pStyle w:val="Encabezado"/>
      <w:rPr>
        <w:lang w:val="es-ES"/>
      </w:rPr>
    </w:pPr>
    <w:hyperlink r:id="rId1" w:history="1">
      <w:r w:rsidR="006C7930" w:rsidRPr="00C17EB7">
        <w:rPr>
          <w:rStyle w:val="Hipervnculo"/>
          <w:lang w:val="es-ES"/>
        </w:rPr>
        <w:t>https</w:t>
      </w:r>
      <w:r w:rsidR="006C7930" w:rsidRPr="00C17EB7">
        <w:rPr>
          <w:rStyle w:val="Hipervnculo"/>
          <w:lang w:val="es-ES"/>
        </w:rPr>
        <w:t>:</w:t>
      </w:r>
      <w:r w:rsidR="006C7930" w:rsidRPr="00C17EB7">
        <w:rPr>
          <w:rStyle w:val="Hipervnculo"/>
          <w:lang w:val="es-ES"/>
        </w:rPr>
        <w:t>//www.linkedin.com/in/fracastr/</w:t>
      </w:r>
    </w:hyperlink>
  </w:p>
  <w:p w14:paraId="538BBB40" w14:textId="77777777" w:rsidR="006C7930" w:rsidRPr="006C7930" w:rsidRDefault="006C7930" w:rsidP="006C79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aconvietas5"/>
      <w:lvlText w:val=""/>
      <w:lvlJc w:val="left"/>
      <w:pPr>
        <w:ind w:left="1800" w:hanging="360"/>
      </w:pPr>
      <w:rPr>
        <w:rFonts w:ascii="Symbol" w:hAnsi="Symbol" w:hint="default"/>
        <w:color w:val="629DD1" w:themeColor="accent2"/>
      </w:rPr>
    </w:lvl>
  </w:abstractNum>
  <w:abstractNum w:abstractNumId="5" w15:restartNumberingAfterBreak="0">
    <w:nsid w:val="FFFFFF81"/>
    <w:multiLevelType w:val="singleLevel"/>
    <w:tmpl w:val="78B8BCEC"/>
    <w:lvl w:ilvl="0">
      <w:start w:val="1"/>
      <w:numFmt w:val="bullet"/>
      <w:pStyle w:val="Listaconvietas4"/>
      <w:lvlText w:val=""/>
      <w:lvlJc w:val="left"/>
      <w:pPr>
        <w:ind w:left="1440" w:hanging="360"/>
      </w:pPr>
      <w:rPr>
        <w:rFonts w:ascii="Symbol" w:hAnsi="Symbol" w:hint="default"/>
        <w:color w:val="629DD1" w:themeColor="accent2"/>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FFFFFF82"/>
    <w:multiLevelType w:val="singleLevel"/>
    <w:tmpl w:val="3D9E3420"/>
    <w:lvl w:ilvl="0">
      <w:start w:val="1"/>
      <w:numFmt w:val="bullet"/>
      <w:pStyle w:val="Listaconvietas3"/>
      <w:lvlText w:val=""/>
      <w:lvlJc w:val="left"/>
      <w:pPr>
        <w:ind w:left="1080" w:hanging="360"/>
      </w:pPr>
      <w:rPr>
        <w:rFonts w:ascii="Wingdings 3" w:hAnsi="Wingdings 3" w:hint="default"/>
        <w:color w:val="FFFFFF" w:themeColor="background1"/>
      </w:rPr>
    </w:lvl>
  </w:abstractNum>
  <w:abstractNum w:abstractNumId="7" w15:restartNumberingAfterBreak="0">
    <w:nsid w:val="FFFFFF83"/>
    <w:multiLevelType w:val="singleLevel"/>
    <w:tmpl w:val="5B846FA6"/>
    <w:lvl w:ilvl="0">
      <w:start w:val="1"/>
      <w:numFmt w:val="bullet"/>
      <w:pStyle w:val="Listaconvietas2"/>
      <w:lvlText w:val=""/>
      <w:lvlJc w:val="left"/>
      <w:pPr>
        <w:ind w:left="720" w:hanging="360"/>
      </w:pPr>
      <w:rPr>
        <w:rFonts w:ascii="Wingdings 3" w:hAnsi="Wingdings 3" w:hint="default"/>
        <w:color w:val="629DD1"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12A976"/>
    <w:lvl w:ilvl="0">
      <w:start w:val="1"/>
      <w:numFmt w:val="bullet"/>
      <w:pStyle w:val="Listaconvietas"/>
      <w:lvlText w:val=""/>
      <w:lvlJc w:val="left"/>
      <w:pPr>
        <w:ind w:left="360" w:hanging="360"/>
      </w:pPr>
      <w:rPr>
        <w:rFonts w:ascii="Wingdings 3" w:hAnsi="Wingdings 3" w:hint="default"/>
        <w:caps w:val="0"/>
        <w:strike w:val="0"/>
        <w:dstrike w:val="0"/>
        <w:vanish w:val="0"/>
        <w:color w:val="629DD1" w:themeColor="accent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4C0D56A9"/>
    <w:multiLevelType w:val="hybridMultilevel"/>
    <w:tmpl w:val="7DAE0D7A"/>
    <w:lvl w:ilvl="0" w:tplc="DDFCAF00">
      <w:start w:val="1"/>
      <w:numFmt w:val="bullet"/>
      <w:lvlText w:val=""/>
      <w:lvlJc w:val="left"/>
      <w:pPr>
        <w:ind w:left="720" w:hanging="360"/>
      </w:pPr>
      <w:rPr>
        <w:rFonts w:ascii="Wingdings 3" w:hAnsi="Wingdings 3" w:hint="default"/>
        <w:color w:val="629DD1" w:themeColor="accent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68C05AD"/>
    <w:multiLevelType w:val="hybridMultilevel"/>
    <w:tmpl w:val="D8C6E4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F411C79"/>
    <w:multiLevelType w:val="hybridMultilevel"/>
    <w:tmpl w:val="48C069DC"/>
    <w:lvl w:ilvl="0" w:tplc="DDFCAF00">
      <w:start w:val="1"/>
      <w:numFmt w:val="bullet"/>
      <w:lvlText w:val=""/>
      <w:lvlJc w:val="left"/>
      <w:pPr>
        <w:ind w:left="720" w:hanging="360"/>
      </w:pPr>
      <w:rPr>
        <w:rFonts w:ascii="Wingdings 3" w:hAnsi="Wingdings 3" w:hint="default"/>
        <w:color w:val="629DD1" w:themeColor="accent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9"/>
  </w:num>
  <w:num w:numId="32">
    <w:abstractNumId w:val="9"/>
  </w:num>
  <w:num w:numId="33">
    <w:abstractNumId w:val="9"/>
  </w:num>
  <w:num w:numId="34">
    <w:abstractNumId w:val="9"/>
  </w:num>
  <w:num w:numId="35">
    <w:abstractNumId w:val="9"/>
  </w:num>
  <w:num w:numId="36">
    <w:abstractNumId w:val="12"/>
  </w:num>
  <w:num w:numId="37">
    <w:abstractNumId w:val="11"/>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DateAndTime/>
  <w:bordersDoNotSurroundHeader/>
  <w:bordersDoNotSurroundFooter/>
  <w:hideGrammaticalErrors/>
  <w:activeWritingStyle w:appName="MSWord" w:lang="es-CL" w:vendorID="64" w:dllVersion="6" w:nlCheck="1" w:checkStyle="0"/>
  <w:activeWritingStyle w:appName="MSWord" w:lang="es-ES" w:vendorID="64" w:dllVersion="4096" w:nlCheck="1" w:checkStyle="0"/>
  <w:activeWritingStyle w:appName="MSWord" w:lang="es-CL" w:vendorID="64" w:dllVersion="0" w:nlCheck="1" w:checkStyle="0"/>
  <w:activeWritingStyle w:appName="MSWord" w:lang="es-ES" w:vendorID="64" w:dllVersion="0" w:nlCheck="1" w:checkStyle="0"/>
  <w:activeWritingStyle w:appName="MSWord" w:lang="en-US" w:vendorID="64" w:dllVersion="4096" w:nlCheck="1" w:checkStyle="0"/>
  <w:proofState w:spelling="clean" w:grammar="clean"/>
  <w:attachedTemplate r:id="rId1"/>
  <w:styleLockQFSet/>
  <w:defaultTabStop w:val="720"/>
  <w:hyphenationZone w:val="425"/>
  <w:evenAndOddHeaders/>
  <w:drawingGridHorizontalSpacing w:val="100"/>
  <w:drawingGridVerticalSpacing w:val="2"/>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5AE"/>
    <w:rsid w:val="00066D49"/>
    <w:rsid w:val="00071963"/>
    <w:rsid w:val="00080E0E"/>
    <w:rsid w:val="000D4673"/>
    <w:rsid w:val="000E396E"/>
    <w:rsid w:val="000F341C"/>
    <w:rsid w:val="00125CB4"/>
    <w:rsid w:val="0014131E"/>
    <w:rsid w:val="001B28C4"/>
    <w:rsid w:val="001E781E"/>
    <w:rsid w:val="002116A0"/>
    <w:rsid w:val="00222650"/>
    <w:rsid w:val="002451E6"/>
    <w:rsid w:val="002943AE"/>
    <w:rsid w:val="002B65A5"/>
    <w:rsid w:val="002C321A"/>
    <w:rsid w:val="002E30C8"/>
    <w:rsid w:val="002F0B47"/>
    <w:rsid w:val="00315F49"/>
    <w:rsid w:val="003D6A68"/>
    <w:rsid w:val="003E0E09"/>
    <w:rsid w:val="003E5963"/>
    <w:rsid w:val="003F174D"/>
    <w:rsid w:val="00405FA2"/>
    <w:rsid w:val="0044137F"/>
    <w:rsid w:val="00480DBB"/>
    <w:rsid w:val="004940B8"/>
    <w:rsid w:val="004A0ADF"/>
    <w:rsid w:val="004A7EB8"/>
    <w:rsid w:val="004D319D"/>
    <w:rsid w:val="004E37FC"/>
    <w:rsid w:val="0051064E"/>
    <w:rsid w:val="005566A6"/>
    <w:rsid w:val="005E177C"/>
    <w:rsid w:val="005F7404"/>
    <w:rsid w:val="00643046"/>
    <w:rsid w:val="006B1AEE"/>
    <w:rsid w:val="006C7930"/>
    <w:rsid w:val="006E7392"/>
    <w:rsid w:val="00787FB8"/>
    <w:rsid w:val="00795959"/>
    <w:rsid w:val="007B7E91"/>
    <w:rsid w:val="007D6EDD"/>
    <w:rsid w:val="00800925"/>
    <w:rsid w:val="008335AE"/>
    <w:rsid w:val="00862A38"/>
    <w:rsid w:val="009A7423"/>
    <w:rsid w:val="009C14B8"/>
    <w:rsid w:val="009C6A73"/>
    <w:rsid w:val="009E3258"/>
    <w:rsid w:val="00A00FF3"/>
    <w:rsid w:val="00A01AD0"/>
    <w:rsid w:val="00A32985"/>
    <w:rsid w:val="00A47ADC"/>
    <w:rsid w:val="00A615ED"/>
    <w:rsid w:val="00A76849"/>
    <w:rsid w:val="00AA336C"/>
    <w:rsid w:val="00AA3C08"/>
    <w:rsid w:val="00AB5FFD"/>
    <w:rsid w:val="00AF4DB1"/>
    <w:rsid w:val="00B119B5"/>
    <w:rsid w:val="00B55411"/>
    <w:rsid w:val="00BB6D18"/>
    <w:rsid w:val="00BE79FB"/>
    <w:rsid w:val="00C01860"/>
    <w:rsid w:val="00C2230B"/>
    <w:rsid w:val="00C5738D"/>
    <w:rsid w:val="00CC7B62"/>
    <w:rsid w:val="00CD7470"/>
    <w:rsid w:val="00CF113B"/>
    <w:rsid w:val="00CF6C30"/>
    <w:rsid w:val="00D543F8"/>
    <w:rsid w:val="00D778EF"/>
    <w:rsid w:val="00D94FCB"/>
    <w:rsid w:val="00DA3721"/>
    <w:rsid w:val="00DB5C3D"/>
    <w:rsid w:val="00DE5D90"/>
    <w:rsid w:val="00E0417B"/>
    <w:rsid w:val="00E46DBE"/>
    <w:rsid w:val="00E47969"/>
    <w:rsid w:val="00EB05AE"/>
    <w:rsid w:val="00EC64E9"/>
    <w:rsid w:val="00F40353"/>
    <w:rsid w:val="00F66979"/>
    <w:rsid w:val="00FA2F45"/>
    <w:rsid w:val="00FE1937"/>
    <w:rsid w:val="00FE5F84"/>
  </w:rsids>
  <m:mathPr>
    <m:mathFont m:val="Cambria Math"/>
    <m:brkBin m:val="before"/>
    <m:brkBinSub m:val="--"/>
    <m:smallFrac m:val="0"/>
    <m:dispDef/>
    <m:lMargin m:val="0"/>
    <m:rMargin m:val="0"/>
    <m:defJc m:val="centerGroup"/>
    <m:wrapIndent m:val="1440"/>
    <m:intLim m:val="undOvr"/>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9186A"/>
  <w15:docId w15:val="{3E7FC33B-AA74-406E-99FD-B8B8C528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18"/>
    <w:rPr>
      <w:rFonts w:cs="Times New Roman"/>
      <w:color w:val="000000" w:themeColor="text1"/>
      <w:sz w:val="20"/>
      <w:szCs w:val="20"/>
      <w:lang w:val="es-CL" w:eastAsia="ja-JP"/>
    </w:rPr>
  </w:style>
  <w:style w:type="paragraph" w:styleId="Ttulo1">
    <w:name w:val="heading 1"/>
    <w:basedOn w:val="Normal"/>
    <w:next w:val="Normal"/>
    <w:link w:val="Ttulo1Car"/>
    <w:uiPriority w:val="9"/>
    <w:semiHidden/>
    <w:unhideWhenUsed/>
    <w:rsid w:val="00BB6D18"/>
    <w:pPr>
      <w:pBdr>
        <w:top w:val="single" w:sz="6" w:space="1" w:color="629DD1" w:themeColor="accent2"/>
        <w:left w:val="single" w:sz="6" w:space="1" w:color="629DD1" w:themeColor="accent2"/>
        <w:bottom w:val="single" w:sz="6" w:space="1" w:color="629DD1" w:themeColor="accent2"/>
        <w:right w:val="single" w:sz="6" w:space="1" w:color="629DD1" w:themeColor="accent2"/>
      </w:pBdr>
      <w:shd w:val="clear" w:color="auto" w:fill="629DD1" w:themeFill="accent2"/>
      <w:spacing w:before="300" w:after="40"/>
      <w:outlineLvl w:val="0"/>
    </w:pPr>
    <w:rPr>
      <w:rFonts w:asciiTheme="majorHAnsi" w:hAnsiTheme="majorHAnsi"/>
      <w:color w:val="FFFFFF" w:themeColor="background1"/>
      <w:spacing w:val="5"/>
      <w:szCs w:val="32"/>
    </w:rPr>
  </w:style>
  <w:style w:type="paragraph" w:styleId="Ttulo2">
    <w:name w:val="heading 2"/>
    <w:basedOn w:val="Normal"/>
    <w:next w:val="Normal"/>
    <w:link w:val="Ttulo2Car"/>
    <w:uiPriority w:val="9"/>
    <w:semiHidden/>
    <w:unhideWhenUsed/>
    <w:qFormat/>
    <w:rsid w:val="00BB6D18"/>
    <w:pPr>
      <w:pBdr>
        <w:top w:val="single" w:sz="6" w:space="1" w:color="629DD1" w:themeColor="accent2"/>
        <w:left w:val="single" w:sz="48" w:space="1" w:color="629DD1" w:themeColor="accent2"/>
        <w:bottom w:val="single" w:sz="6" w:space="1" w:color="629DD1" w:themeColor="accent2"/>
        <w:right w:val="single" w:sz="6" w:space="1" w:color="629DD1" w:themeColor="accent2"/>
      </w:pBdr>
      <w:spacing w:before="240" w:after="80"/>
      <w:ind w:left="144"/>
      <w:outlineLvl w:val="1"/>
    </w:pPr>
    <w:rPr>
      <w:rFonts w:asciiTheme="majorHAnsi" w:hAnsiTheme="majorHAnsi"/>
      <w:color w:val="3476B1" w:themeColor="accent2" w:themeShade="BF"/>
      <w:spacing w:val="5"/>
      <w:szCs w:val="28"/>
    </w:rPr>
  </w:style>
  <w:style w:type="paragraph" w:styleId="Ttulo3">
    <w:name w:val="heading 3"/>
    <w:basedOn w:val="Normal"/>
    <w:next w:val="Normal"/>
    <w:link w:val="Ttulo3Car"/>
    <w:uiPriority w:val="9"/>
    <w:semiHidden/>
    <w:unhideWhenUsed/>
    <w:qFormat/>
    <w:rsid w:val="00BB6D18"/>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Ttulo4">
    <w:name w:val="heading 4"/>
    <w:basedOn w:val="Normal"/>
    <w:next w:val="Normal"/>
    <w:link w:val="Ttulo4Car"/>
    <w:uiPriority w:val="9"/>
    <w:semiHidden/>
    <w:unhideWhenUsed/>
    <w:qFormat/>
    <w:rsid w:val="00BB6D18"/>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Ttulo5">
    <w:name w:val="heading 5"/>
    <w:basedOn w:val="Normal"/>
    <w:next w:val="Normal"/>
    <w:link w:val="Ttulo5Car"/>
    <w:uiPriority w:val="9"/>
    <w:semiHidden/>
    <w:unhideWhenUsed/>
    <w:qFormat/>
    <w:rsid w:val="00BB6D18"/>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Ttulo6">
    <w:name w:val="heading 6"/>
    <w:basedOn w:val="Normal"/>
    <w:next w:val="Normal"/>
    <w:link w:val="Ttulo6Car"/>
    <w:uiPriority w:val="9"/>
    <w:semiHidden/>
    <w:unhideWhenUsed/>
    <w:qFormat/>
    <w:rsid w:val="00BB6D18"/>
    <w:pPr>
      <w:spacing w:before="200" w:after="80"/>
      <w:outlineLvl w:val="5"/>
    </w:pPr>
    <w:rPr>
      <w:rFonts w:asciiTheme="majorHAnsi" w:hAnsiTheme="majorHAnsi"/>
      <w:b/>
      <w:color w:val="7F7F7F" w:themeColor="background1" w:themeShade="7F"/>
      <w:sz w:val="18"/>
    </w:rPr>
  </w:style>
  <w:style w:type="paragraph" w:styleId="Ttulo7">
    <w:name w:val="heading 7"/>
    <w:basedOn w:val="Normal"/>
    <w:next w:val="Normal"/>
    <w:link w:val="Ttulo7Car"/>
    <w:uiPriority w:val="9"/>
    <w:semiHidden/>
    <w:unhideWhenUsed/>
    <w:qFormat/>
    <w:rsid w:val="00BB6D18"/>
    <w:pPr>
      <w:spacing w:before="200" w:after="80"/>
      <w:outlineLvl w:val="6"/>
    </w:pPr>
    <w:rPr>
      <w:rFonts w:asciiTheme="majorHAnsi" w:hAnsiTheme="majorHAnsi"/>
      <w:b/>
      <w:i/>
      <w:color w:val="808080" w:themeColor="background1" w:themeShade="80"/>
      <w:sz w:val="18"/>
    </w:rPr>
  </w:style>
  <w:style w:type="paragraph" w:styleId="Ttulo8">
    <w:name w:val="heading 8"/>
    <w:basedOn w:val="Normal"/>
    <w:next w:val="Normal"/>
    <w:link w:val="Ttulo8Car"/>
    <w:uiPriority w:val="9"/>
    <w:semiHidden/>
    <w:unhideWhenUsed/>
    <w:qFormat/>
    <w:rsid w:val="00BB6D18"/>
    <w:pPr>
      <w:spacing w:before="200" w:after="80"/>
      <w:outlineLvl w:val="7"/>
    </w:pPr>
    <w:rPr>
      <w:rFonts w:asciiTheme="majorHAnsi" w:hAnsiTheme="majorHAnsi"/>
      <w:color w:val="629DD1" w:themeColor="accent2"/>
      <w:sz w:val="18"/>
    </w:rPr>
  </w:style>
  <w:style w:type="paragraph" w:styleId="Ttulo9">
    <w:name w:val="heading 9"/>
    <w:basedOn w:val="Normal"/>
    <w:next w:val="Normal"/>
    <w:link w:val="Ttulo9Car"/>
    <w:uiPriority w:val="9"/>
    <w:semiHidden/>
    <w:unhideWhenUsed/>
    <w:qFormat/>
    <w:rsid w:val="00BB6D18"/>
    <w:pPr>
      <w:spacing w:before="200" w:after="80"/>
      <w:outlineLvl w:val="8"/>
    </w:pPr>
    <w:rPr>
      <w:rFonts w:asciiTheme="majorHAnsi" w:hAnsiTheme="majorHAnsi"/>
      <w:i/>
      <w:color w:val="629DD1" w:themeColor="accent2"/>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BB6D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basedOn w:val="Normal"/>
    <w:link w:val="SinespaciadoCar"/>
    <w:uiPriority w:val="99"/>
    <w:qFormat/>
    <w:rsid w:val="00BB6D18"/>
    <w:pPr>
      <w:spacing w:after="0" w:line="240" w:lineRule="auto"/>
    </w:pPr>
  </w:style>
  <w:style w:type="paragraph" w:styleId="Encabezado">
    <w:name w:val="header"/>
    <w:basedOn w:val="Normal"/>
    <w:link w:val="EncabezadoCar"/>
    <w:uiPriority w:val="99"/>
    <w:unhideWhenUsed/>
    <w:rsid w:val="00BB6D18"/>
    <w:pPr>
      <w:tabs>
        <w:tab w:val="center" w:pos="4320"/>
        <w:tab w:val="right" w:pos="8640"/>
      </w:tabs>
    </w:pPr>
  </w:style>
  <w:style w:type="character" w:customStyle="1" w:styleId="EncabezadoCar">
    <w:name w:val="Encabezado Car"/>
    <w:basedOn w:val="Fuentedeprrafopredeter"/>
    <w:link w:val="Encabezado"/>
    <w:uiPriority w:val="99"/>
    <w:rsid w:val="00BB6D18"/>
    <w:rPr>
      <w:rFonts w:cs="Times New Roman"/>
      <w:color w:val="000000" w:themeColor="text1"/>
      <w:sz w:val="20"/>
      <w:szCs w:val="20"/>
      <w:lang w:eastAsia="ja-JP"/>
    </w:rPr>
  </w:style>
  <w:style w:type="paragraph" w:styleId="Piedepgina">
    <w:name w:val="footer"/>
    <w:basedOn w:val="Normal"/>
    <w:link w:val="PiedepginaCar"/>
    <w:uiPriority w:val="99"/>
    <w:unhideWhenUsed/>
    <w:rsid w:val="00BB6D18"/>
    <w:pPr>
      <w:tabs>
        <w:tab w:val="center" w:pos="4320"/>
        <w:tab w:val="right" w:pos="8640"/>
      </w:tabs>
    </w:pPr>
  </w:style>
  <w:style w:type="character" w:customStyle="1" w:styleId="PiedepginaCar">
    <w:name w:val="Pie de página Car"/>
    <w:basedOn w:val="Fuentedeprrafopredeter"/>
    <w:link w:val="Piedepgina"/>
    <w:uiPriority w:val="99"/>
    <w:rsid w:val="00BB6D18"/>
    <w:rPr>
      <w:rFonts w:cs="Times New Roman"/>
      <w:color w:val="000000" w:themeColor="text1"/>
      <w:sz w:val="20"/>
      <w:szCs w:val="20"/>
      <w:lang w:eastAsia="ja-JP"/>
    </w:rPr>
  </w:style>
  <w:style w:type="paragraph" w:styleId="Textodeglobo">
    <w:name w:val="Balloon Text"/>
    <w:basedOn w:val="Normal"/>
    <w:link w:val="TextodegloboCar"/>
    <w:uiPriority w:val="99"/>
    <w:semiHidden/>
    <w:unhideWhenUsed/>
    <w:rsid w:val="00BB6D1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D18"/>
    <w:rPr>
      <w:rFonts w:ascii="Tahoma" w:hAnsi="Tahoma" w:cs="Tahoma"/>
      <w:color w:val="000000" w:themeColor="text1"/>
      <w:sz w:val="16"/>
      <w:szCs w:val="16"/>
      <w:lang w:eastAsia="ja-JP"/>
    </w:rPr>
  </w:style>
  <w:style w:type="paragraph" w:styleId="Listaconvietas">
    <w:name w:val="List Bullet"/>
    <w:basedOn w:val="Normal"/>
    <w:uiPriority w:val="36"/>
    <w:unhideWhenUsed/>
    <w:qFormat/>
    <w:rsid w:val="00BB6D18"/>
    <w:pPr>
      <w:numPr>
        <w:numId w:val="26"/>
      </w:numPr>
      <w:spacing w:after="120"/>
      <w:contextualSpacing/>
    </w:pPr>
  </w:style>
  <w:style w:type="paragraph" w:customStyle="1" w:styleId="Section">
    <w:name w:val="Section"/>
    <w:basedOn w:val="Normal"/>
    <w:next w:val="Normal"/>
    <w:link w:val="SectionChar"/>
    <w:uiPriority w:val="1"/>
    <w:qFormat/>
    <w:rsid w:val="00BB6D18"/>
    <w:pPr>
      <w:spacing w:after="120" w:line="240" w:lineRule="auto"/>
      <w:contextualSpacing/>
    </w:pPr>
    <w:rPr>
      <w:rFonts w:asciiTheme="majorHAnsi" w:hAnsiTheme="majorHAnsi"/>
      <w:b/>
      <w:color w:val="629DD1" w:themeColor="accent2"/>
      <w:sz w:val="24"/>
    </w:rPr>
  </w:style>
  <w:style w:type="paragraph" w:customStyle="1" w:styleId="Subsection">
    <w:name w:val="Subsection"/>
    <w:basedOn w:val="Normal"/>
    <w:link w:val="SubsectionChar"/>
    <w:uiPriority w:val="3"/>
    <w:qFormat/>
    <w:rsid w:val="00BB6D18"/>
    <w:pPr>
      <w:spacing w:before="40" w:after="80" w:line="240" w:lineRule="auto"/>
    </w:pPr>
    <w:rPr>
      <w:rFonts w:asciiTheme="majorHAnsi" w:hAnsiTheme="majorHAnsi"/>
      <w:b/>
      <w:color w:val="4A66AC" w:themeColor="accent1"/>
      <w:sz w:val="18"/>
    </w:rPr>
  </w:style>
  <w:style w:type="paragraph" w:styleId="Cita">
    <w:name w:val="Quote"/>
    <w:basedOn w:val="Normal"/>
    <w:link w:val="CitaCar"/>
    <w:uiPriority w:val="29"/>
    <w:qFormat/>
    <w:rsid w:val="00BB6D18"/>
    <w:rPr>
      <w:i/>
      <w:color w:val="7F7F7F" w:themeColor="background1" w:themeShade="7F"/>
    </w:rPr>
  </w:style>
  <w:style w:type="character" w:customStyle="1" w:styleId="CitaCar">
    <w:name w:val="Cita Car"/>
    <w:basedOn w:val="Fuentedeprrafopredeter"/>
    <w:link w:val="Cita"/>
    <w:uiPriority w:val="29"/>
    <w:rsid w:val="00BB6D18"/>
    <w:rPr>
      <w:rFonts w:cs="Times New Roman"/>
      <w:i/>
      <w:color w:val="7F7F7F" w:themeColor="background1" w:themeShade="7F"/>
      <w:sz w:val="20"/>
      <w:szCs w:val="20"/>
      <w:lang w:eastAsia="ja-JP"/>
    </w:rPr>
  </w:style>
  <w:style w:type="character" w:customStyle="1" w:styleId="Ttulo2Car">
    <w:name w:val="Título 2 Car"/>
    <w:basedOn w:val="Fuentedeprrafopredeter"/>
    <w:link w:val="Ttulo2"/>
    <w:uiPriority w:val="9"/>
    <w:semiHidden/>
    <w:rsid w:val="00BB6D18"/>
    <w:rPr>
      <w:rFonts w:asciiTheme="majorHAnsi" w:hAnsiTheme="majorHAnsi" w:cs="Times New Roman"/>
      <w:color w:val="3476B1" w:themeColor="accent2" w:themeShade="BF"/>
      <w:spacing w:val="5"/>
      <w:sz w:val="20"/>
      <w:szCs w:val="28"/>
      <w:lang w:eastAsia="ja-JP"/>
    </w:rPr>
  </w:style>
  <w:style w:type="paragraph" w:customStyle="1" w:styleId="PersonalName">
    <w:name w:val="Personal Name"/>
    <w:basedOn w:val="Sinespaciado"/>
    <w:link w:val="PersonalNameChar"/>
    <w:uiPriority w:val="1"/>
    <w:qFormat/>
    <w:rsid w:val="00BB6D18"/>
    <w:pPr>
      <w:jc w:val="right"/>
    </w:pPr>
    <w:rPr>
      <w:rFonts w:asciiTheme="majorHAnsi" w:hAnsiTheme="majorHAnsi"/>
      <w:noProof/>
      <w:color w:val="374C80" w:themeColor="accent1" w:themeShade="BF"/>
      <w:sz w:val="40"/>
      <w:szCs w:val="40"/>
    </w:rPr>
  </w:style>
  <w:style w:type="paragraph" w:styleId="Listaconvietas2">
    <w:name w:val="List Bullet 2"/>
    <w:basedOn w:val="Normal"/>
    <w:uiPriority w:val="36"/>
    <w:semiHidden/>
    <w:unhideWhenUsed/>
    <w:qFormat/>
    <w:rsid w:val="00BB6D18"/>
    <w:pPr>
      <w:numPr>
        <w:numId w:val="27"/>
      </w:numPr>
      <w:spacing w:after="120"/>
      <w:contextualSpacing/>
    </w:pPr>
  </w:style>
  <w:style w:type="character" w:styleId="Hipervnculo">
    <w:name w:val="Hyperlink"/>
    <w:basedOn w:val="Fuentedeprrafopredeter"/>
    <w:uiPriority w:val="99"/>
    <w:unhideWhenUsed/>
    <w:rsid w:val="00BB6D18"/>
    <w:rPr>
      <w:color w:val="9454C3" w:themeColor="hyperlink"/>
      <w:u w:val="single"/>
    </w:rPr>
  </w:style>
  <w:style w:type="character" w:styleId="Ttulodellibro">
    <w:name w:val="Book Title"/>
    <w:basedOn w:val="Fuentedeprrafopredeter"/>
    <w:uiPriority w:val="33"/>
    <w:qFormat/>
    <w:rsid w:val="00BB6D18"/>
    <w:rPr>
      <w:rFonts w:asciiTheme="majorHAnsi" w:hAnsiTheme="majorHAnsi" w:cs="Times New Roman"/>
      <w:i/>
      <w:color w:val="9D90A0" w:themeColor="accent6"/>
      <w:sz w:val="20"/>
      <w:szCs w:val="20"/>
    </w:rPr>
  </w:style>
  <w:style w:type="paragraph" w:styleId="Descripcin">
    <w:name w:val="caption"/>
    <w:basedOn w:val="Normal"/>
    <w:next w:val="Normal"/>
    <w:uiPriority w:val="35"/>
    <w:unhideWhenUsed/>
    <w:rsid w:val="00BB6D18"/>
    <w:pPr>
      <w:spacing w:after="0" w:line="240" w:lineRule="auto"/>
    </w:pPr>
    <w:rPr>
      <w:rFonts w:asciiTheme="majorHAnsi" w:hAnsiTheme="majorHAnsi"/>
      <w:bCs/>
      <w:color w:val="629DD1" w:themeColor="accent2"/>
      <w:sz w:val="16"/>
      <w:szCs w:val="18"/>
    </w:rPr>
  </w:style>
  <w:style w:type="character" w:styleId="nfasis">
    <w:name w:val="Emphasis"/>
    <w:uiPriority w:val="2"/>
    <w:qFormat/>
    <w:rsid w:val="00BB6D18"/>
    <w:rPr>
      <w:b/>
      <w:i/>
      <w:spacing w:val="0"/>
    </w:rPr>
  </w:style>
  <w:style w:type="character" w:customStyle="1" w:styleId="SinespaciadoCar">
    <w:name w:val="Sin espaciado Car"/>
    <w:basedOn w:val="Fuentedeprrafopredeter"/>
    <w:link w:val="Sinespaciado"/>
    <w:uiPriority w:val="99"/>
    <w:rsid w:val="00BB6D18"/>
    <w:rPr>
      <w:rFonts w:cs="Times New Roman"/>
      <w:color w:val="000000" w:themeColor="text1"/>
      <w:sz w:val="20"/>
      <w:szCs w:val="20"/>
      <w:lang w:eastAsia="ja-JP"/>
    </w:rPr>
  </w:style>
  <w:style w:type="character" w:customStyle="1" w:styleId="Ttulo1Car">
    <w:name w:val="Título 1 Car"/>
    <w:basedOn w:val="Fuentedeprrafopredeter"/>
    <w:link w:val="Ttulo1"/>
    <w:uiPriority w:val="9"/>
    <w:semiHidden/>
    <w:rsid w:val="00BB6D18"/>
    <w:rPr>
      <w:rFonts w:asciiTheme="majorHAnsi" w:hAnsiTheme="majorHAnsi" w:cs="Times New Roman"/>
      <w:color w:val="FFFFFF" w:themeColor="background1"/>
      <w:spacing w:val="5"/>
      <w:sz w:val="20"/>
      <w:szCs w:val="32"/>
      <w:shd w:val="clear" w:color="auto" w:fill="629DD1" w:themeFill="accent2"/>
      <w:lang w:eastAsia="ja-JP"/>
    </w:rPr>
  </w:style>
  <w:style w:type="character" w:customStyle="1" w:styleId="Ttulo3Car">
    <w:name w:val="Título 3 Car"/>
    <w:basedOn w:val="Fuentedeprrafopredeter"/>
    <w:link w:val="Ttulo3"/>
    <w:uiPriority w:val="9"/>
    <w:semiHidden/>
    <w:rsid w:val="00BB6D18"/>
    <w:rPr>
      <w:rFonts w:asciiTheme="majorHAnsi" w:hAnsiTheme="majorHAnsi" w:cs="Times New Roman"/>
      <w:color w:val="595959" w:themeColor="text1" w:themeTint="A6"/>
      <w:spacing w:val="5"/>
      <w:sz w:val="20"/>
      <w:szCs w:val="24"/>
      <w:lang w:eastAsia="ja-JP"/>
    </w:rPr>
  </w:style>
  <w:style w:type="character" w:customStyle="1" w:styleId="Ttulo4Car">
    <w:name w:val="Título 4 Car"/>
    <w:basedOn w:val="Fuentedeprrafopredeter"/>
    <w:link w:val="Ttulo4"/>
    <w:uiPriority w:val="9"/>
    <w:semiHidden/>
    <w:rsid w:val="00BB6D18"/>
    <w:rPr>
      <w:rFonts w:asciiTheme="majorHAnsi" w:hAnsiTheme="majorHAnsi" w:cs="Times New Roman"/>
      <w:color w:val="595959" w:themeColor="text1" w:themeTint="A6"/>
      <w:sz w:val="20"/>
      <w:lang w:eastAsia="ja-JP"/>
    </w:rPr>
  </w:style>
  <w:style w:type="character" w:customStyle="1" w:styleId="Ttulo5Car">
    <w:name w:val="Título 5 Car"/>
    <w:basedOn w:val="Fuentedeprrafopredeter"/>
    <w:link w:val="Ttulo5"/>
    <w:uiPriority w:val="9"/>
    <w:semiHidden/>
    <w:rsid w:val="00BB6D18"/>
    <w:rPr>
      <w:rFonts w:asciiTheme="majorHAnsi" w:hAnsiTheme="majorHAnsi" w:cs="Times New Roman"/>
      <w:color w:val="404040" w:themeColor="text1" w:themeTint="BF"/>
      <w:sz w:val="20"/>
      <w:szCs w:val="26"/>
      <w:lang w:eastAsia="ja-JP"/>
    </w:rPr>
  </w:style>
  <w:style w:type="character" w:customStyle="1" w:styleId="Ttulo6Car">
    <w:name w:val="Título 6 Car"/>
    <w:basedOn w:val="Fuentedeprrafopredeter"/>
    <w:link w:val="Ttulo6"/>
    <w:uiPriority w:val="9"/>
    <w:semiHidden/>
    <w:rsid w:val="00BB6D18"/>
    <w:rPr>
      <w:rFonts w:asciiTheme="majorHAnsi" w:hAnsiTheme="majorHAnsi" w:cs="Times New Roman"/>
      <w:b/>
      <w:color w:val="7F7F7F" w:themeColor="background1" w:themeShade="7F"/>
      <w:sz w:val="18"/>
      <w:szCs w:val="20"/>
      <w:lang w:eastAsia="ja-JP"/>
    </w:rPr>
  </w:style>
  <w:style w:type="character" w:customStyle="1" w:styleId="Ttulo7Car">
    <w:name w:val="Título 7 Car"/>
    <w:basedOn w:val="Fuentedeprrafopredeter"/>
    <w:link w:val="Ttulo7"/>
    <w:uiPriority w:val="9"/>
    <w:semiHidden/>
    <w:rsid w:val="00BB6D18"/>
    <w:rPr>
      <w:rFonts w:asciiTheme="majorHAnsi" w:hAnsiTheme="majorHAnsi" w:cs="Times New Roman"/>
      <w:b/>
      <w:i/>
      <w:color w:val="808080" w:themeColor="background1" w:themeShade="80"/>
      <w:sz w:val="18"/>
      <w:szCs w:val="20"/>
      <w:lang w:eastAsia="ja-JP"/>
    </w:rPr>
  </w:style>
  <w:style w:type="character" w:customStyle="1" w:styleId="Ttulo8Car">
    <w:name w:val="Título 8 Car"/>
    <w:basedOn w:val="Fuentedeprrafopredeter"/>
    <w:link w:val="Ttulo8"/>
    <w:uiPriority w:val="9"/>
    <w:semiHidden/>
    <w:rsid w:val="00BB6D18"/>
    <w:rPr>
      <w:rFonts w:asciiTheme="majorHAnsi" w:hAnsiTheme="majorHAnsi" w:cs="Times New Roman"/>
      <w:color w:val="629DD1" w:themeColor="accent2"/>
      <w:sz w:val="18"/>
      <w:szCs w:val="20"/>
      <w:lang w:eastAsia="ja-JP"/>
    </w:rPr>
  </w:style>
  <w:style w:type="character" w:customStyle="1" w:styleId="Ttulo9Car">
    <w:name w:val="Título 9 Car"/>
    <w:basedOn w:val="Fuentedeprrafopredeter"/>
    <w:link w:val="Ttulo9"/>
    <w:uiPriority w:val="9"/>
    <w:semiHidden/>
    <w:rsid w:val="00BB6D18"/>
    <w:rPr>
      <w:rFonts w:asciiTheme="majorHAnsi" w:hAnsiTheme="majorHAnsi" w:cs="Times New Roman"/>
      <w:i/>
      <w:color w:val="629DD1" w:themeColor="accent2"/>
      <w:sz w:val="18"/>
      <w:szCs w:val="20"/>
      <w:lang w:eastAsia="ja-JP"/>
    </w:rPr>
  </w:style>
  <w:style w:type="character" w:styleId="nfasisintenso">
    <w:name w:val="Intense Emphasis"/>
    <w:basedOn w:val="Fuentedeprrafopredeter"/>
    <w:uiPriority w:val="21"/>
    <w:qFormat/>
    <w:rsid w:val="00BB6D18"/>
    <w:rPr>
      <w:rFonts w:cs="Times New Roman"/>
      <w:b/>
      <w:i/>
      <w:color w:val="1E5E9F" w:themeColor="accent3" w:themeShade="BF"/>
      <w:sz w:val="20"/>
      <w:szCs w:val="20"/>
    </w:rPr>
  </w:style>
  <w:style w:type="paragraph" w:styleId="Citadestacada">
    <w:name w:val="Intense Quote"/>
    <w:basedOn w:val="Normal"/>
    <w:link w:val="CitadestacadaCar"/>
    <w:uiPriority w:val="30"/>
    <w:qFormat/>
    <w:rsid w:val="00BB6D18"/>
    <w:pPr>
      <w:pBdr>
        <w:top w:val="single" w:sz="6" w:space="10" w:color="3476B1" w:themeColor="accent2" w:themeShade="BF"/>
        <w:left w:val="single" w:sz="6" w:space="10" w:color="3476B1" w:themeColor="accent2" w:themeShade="BF"/>
        <w:bottom w:val="single" w:sz="6" w:space="10" w:color="3476B1" w:themeColor="accent2" w:themeShade="BF"/>
        <w:right w:val="single" w:sz="6" w:space="10" w:color="3476B1" w:themeColor="accent2" w:themeShade="BF"/>
      </w:pBdr>
      <w:shd w:val="clear" w:color="auto" w:fill="629DD1" w:themeFill="accent2"/>
      <w:ind w:left="720" w:right="720"/>
      <w:jc w:val="center"/>
    </w:pPr>
    <w:rPr>
      <w:rFonts w:asciiTheme="majorHAnsi" w:hAnsiTheme="majorHAnsi"/>
      <w:i/>
      <w:color w:val="FFFFFF" w:themeColor="background1"/>
    </w:rPr>
  </w:style>
  <w:style w:type="character" w:customStyle="1" w:styleId="CitadestacadaCar">
    <w:name w:val="Cita destacada Car"/>
    <w:basedOn w:val="Fuentedeprrafopredeter"/>
    <w:link w:val="Citadestacada"/>
    <w:uiPriority w:val="30"/>
    <w:rsid w:val="00BB6D18"/>
    <w:rPr>
      <w:rFonts w:asciiTheme="majorHAnsi" w:hAnsiTheme="majorHAnsi" w:cs="Times New Roman"/>
      <w:i/>
      <w:color w:val="FFFFFF" w:themeColor="background1"/>
      <w:sz w:val="20"/>
      <w:szCs w:val="20"/>
      <w:shd w:val="clear" w:color="auto" w:fill="629DD1" w:themeFill="accent2"/>
      <w:lang w:eastAsia="ja-JP"/>
    </w:rPr>
  </w:style>
  <w:style w:type="character" w:styleId="Referenciaintensa">
    <w:name w:val="Intense Reference"/>
    <w:basedOn w:val="Fuentedeprrafopredeter"/>
    <w:uiPriority w:val="32"/>
    <w:qFormat/>
    <w:rsid w:val="00BB6D18"/>
    <w:rPr>
      <w:rFonts w:cs="Times New Roman"/>
      <w:b/>
      <w:color w:val="374C80" w:themeColor="accent1" w:themeShade="BF"/>
      <w:sz w:val="20"/>
      <w:szCs w:val="20"/>
      <w:u w:val="single"/>
    </w:rPr>
  </w:style>
  <w:style w:type="paragraph" w:styleId="Listaconvietas3">
    <w:name w:val="List Bullet 3"/>
    <w:basedOn w:val="Normal"/>
    <w:uiPriority w:val="36"/>
    <w:semiHidden/>
    <w:unhideWhenUsed/>
    <w:qFormat/>
    <w:rsid w:val="00BB6D18"/>
    <w:pPr>
      <w:numPr>
        <w:numId w:val="28"/>
      </w:numPr>
      <w:spacing w:after="120"/>
      <w:contextualSpacing/>
    </w:pPr>
  </w:style>
  <w:style w:type="paragraph" w:styleId="Listaconvietas4">
    <w:name w:val="List Bullet 4"/>
    <w:basedOn w:val="Normal"/>
    <w:uiPriority w:val="36"/>
    <w:semiHidden/>
    <w:unhideWhenUsed/>
    <w:qFormat/>
    <w:rsid w:val="00BB6D18"/>
    <w:pPr>
      <w:numPr>
        <w:numId w:val="29"/>
      </w:numPr>
      <w:spacing w:after="120"/>
      <w:contextualSpacing/>
    </w:pPr>
  </w:style>
  <w:style w:type="paragraph" w:styleId="Listaconvietas5">
    <w:name w:val="List Bullet 5"/>
    <w:basedOn w:val="Normal"/>
    <w:uiPriority w:val="36"/>
    <w:semiHidden/>
    <w:unhideWhenUsed/>
    <w:qFormat/>
    <w:rsid w:val="00BB6D18"/>
    <w:pPr>
      <w:numPr>
        <w:numId w:val="30"/>
      </w:numPr>
      <w:spacing w:after="120"/>
      <w:contextualSpacing/>
    </w:pPr>
  </w:style>
  <w:style w:type="character" w:styleId="Textoennegrita">
    <w:name w:val="Strong"/>
    <w:uiPriority w:val="22"/>
    <w:qFormat/>
    <w:rsid w:val="00BB6D18"/>
    <w:rPr>
      <w:rFonts w:asciiTheme="minorHAnsi" w:hAnsiTheme="minorHAnsi"/>
      <w:b/>
      <w:color w:val="629DD1" w:themeColor="accent2"/>
    </w:rPr>
  </w:style>
  <w:style w:type="character" w:styleId="nfasissutil">
    <w:name w:val="Subtle Emphasis"/>
    <w:basedOn w:val="Fuentedeprrafopredeter"/>
    <w:uiPriority w:val="19"/>
    <w:qFormat/>
    <w:rsid w:val="00BB6D18"/>
    <w:rPr>
      <w:rFonts w:cs="Times New Roman"/>
      <w:i/>
      <w:color w:val="737373" w:themeColor="text1" w:themeTint="8C"/>
      <w:kern w:val="16"/>
      <w:sz w:val="20"/>
      <w:szCs w:val="24"/>
    </w:rPr>
  </w:style>
  <w:style w:type="character" w:styleId="Referenciasutil">
    <w:name w:val="Subtle Reference"/>
    <w:basedOn w:val="Fuentedeprrafopredeter"/>
    <w:uiPriority w:val="31"/>
    <w:qFormat/>
    <w:rsid w:val="00BB6D18"/>
    <w:rPr>
      <w:rFonts w:cs="Times New Roman"/>
      <w:color w:val="737373" w:themeColor="text1" w:themeTint="8C"/>
      <w:sz w:val="20"/>
      <w:szCs w:val="20"/>
      <w:u w:val="single"/>
    </w:rPr>
  </w:style>
  <w:style w:type="paragraph" w:styleId="TDC1">
    <w:name w:val="toc 1"/>
    <w:basedOn w:val="Normal"/>
    <w:next w:val="Normal"/>
    <w:autoRedefine/>
    <w:uiPriority w:val="99"/>
    <w:semiHidden/>
    <w:unhideWhenUsed/>
    <w:qFormat/>
    <w:rsid w:val="00BB6D18"/>
    <w:pPr>
      <w:tabs>
        <w:tab w:val="right" w:leader="dot" w:pos="8630"/>
      </w:tabs>
      <w:spacing w:after="40" w:line="240" w:lineRule="auto"/>
    </w:pPr>
    <w:rPr>
      <w:smallCaps/>
      <w:noProof/>
      <w:color w:val="629DD1" w:themeColor="accent2"/>
    </w:rPr>
  </w:style>
  <w:style w:type="paragraph" w:styleId="TDC2">
    <w:name w:val="toc 2"/>
    <w:basedOn w:val="Normal"/>
    <w:next w:val="Normal"/>
    <w:autoRedefine/>
    <w:uiPriority w:val="99"/>
    <w:semiHidden/>
    <w:unhideWhenUsed/>
    <w:qFormat/>
    <w:rsid w:val="00BB6D1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BB6D1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BB6D1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BB6D1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BB6D1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BB6D1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BB6D1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BB6D18"/>
    <w:pPr>
      <w:tabs>
        <w:tab w:val="right" w:leader="dot" w:pos="8630"/>
      </w:tabs>
      <w:spacing w:after="40" w:line="240" w:lineRule="auto"/>
      <w:ind w:left="1760"/>
    </w:pPr>
    <w:rPr>
      <w:smallCaps/>
      <w:noProof/>
    </w:rPr>
  </w:style>
  <w:style w:type="paragraph" w:customStyle="1" w:styleId="SendersAddress">
    <w:name w:val="Sender's Address"/>
    <w:basedOn w:val="Sinespaciado"/>
    <w:link w:val="SendersAddressChar"/>
    <w:uiPriority w:val="1"/>
    <w:semiHidden/>
    <w:unhideWhenUsed/>
    <w:qFormat/>
    <w:rsid w:val="00BB6D18"/>
    <w:pPr>
      <w:spacing w:before="200" w:line="276" w:lineRule="auto"/>
      <w:contextualSpacing/>
      <w:jc w:val="right"/>
    </w:pPr>
    <w:rPr>
      <w:rFonts w:asciiTheme="majorHAnsi" w:hAnsiTheme="majorHAnsi"/>
      <w:color w:val="629DD1" w:themeColor="accent2"/>
      <w:sz w:val="18"/>
      <w:szCs w:val="18"/>
    </w:rPr>
  </w:style>
  <w:style w:type="paragraph" w:styleId="Subttulo">
    <w:name w:val="Subtitle"/>
    <w:basedOn w:val="Normal"/>
    <w:link w:val="SubttuloCar"/>
    <w:uiPriority w:val="11"/>
    <w:semiHidden/>
    <w:unhideWhenUsed/>
    <w:qFormat/>
    <w:rsid w:val="00BB6D18"/>
    <w:pPr>
      <w:spacing w:after="720" w:line="240" w:lineRule="auto"/>
    </w:pPr>
    <w:rPr>
      <w:rFonts w:asciiTheme="majorHAnsi" w:hAnsiTheme="majorHAnsi" w:cstheme="minorHAnsi"/>
      <w:color w:val="629DD1" w:themeColor="accent2"/>
      <w:sz w:val="24"/>
      <w:szCs w:val="24"/>
    </w:rPr>
  </w:style>
  <w:style w:type="character" w:customStyle="1" w:styleId="SubttuloCar">
    <w:name w:val="Subtítulo Car"/>
    <w:basedOn w:val="Fuentedeprrafopredeter"/>
    <w:link w:val="Subttulo"/>
    <w:uiPriority w:val="11"/>
    <w:semiHidden/>
    <w:rsid w:val="00BB6D18"/>
    <w:rPr>
      <w:rFonts w:asciiTheme="majorHAnsi" w:hAnsiTheme="majorHAnsi"/>
      <w:color w:val="629DD1" w:themeColor="accent2"/>
      <w:sz w:val="24"/>
      <w:szCs w:val="24"/>
      <w:lang w:eastAsia="ja-JP"/>
    </w:rPr>
  </w:style>
  <w:style w:type="paragraph" w:styleId="Ttulo">
    <w:name w:val="Title"/>
    <w:basedOn w:val="Normal"/>
    <w:link w:val="TtuloCar"/>
    <w:uiPriority w:val="10"/>
    <w:semiHidden/>
    <w:unhideWhenUsed/>
    <w:qFormat/>
    <w:rsid w:val="00BB6D18"/>
    <w:pPr>
      <w:spacing w:line="240" w:lineRule="auto"/>
    </w:pPr>
    <w:rPr>
      <w:rFonts w:asciiTheme="majorHAnsi" w:hAnsiTheme="majorHAnsi"/>
      <w:color w:val="629DD1" w:themeColor="accent2"/>
      <w:sz w:val="52"/>
      <w:szCs w:val="48"/>
    </w:rPr>
  </w:style>
  <w:style w:type="character" w:customStyle="1" w:styleId="TtuloCar">
    <w:name w:val="Título Car"/>
    <w:basedOn w:val="Fuentedeprrafopredeter"/>
    <w:link w:val="Ttulo"/>
    <w:uiPriority w:val="10"/>
    <w:semiHidden/>
    <w:rsid w:val="00BB6D18"/>
    <w:rPr>
      <w:rFonts w:asciiTheme="majorHAnsi" w:hAnsiTheme="majorHAnsi" w:cs="Times New Roman"/>
      <w:color w:val="629DD1" w:themeColor="accent2"/>
      <w:sz w:val="52"/>
      <w:szCs w:val="48"/>
      <w:lang w:eastAsia="ja-JP"/>
    </w:rPr>
  </w:style>
  <w:style w:type="character" w:customStyle="1" w:styleId="PersonalNameChar">
    <w:name w:val="Personal Name Char"/>
    <w:basedOn w:val="SinespaciadoCar"/>
    <w:link w:val="PersonalName"/>
    <w:uiPriority w:val="1"/>
    <w:rsid w:val="00BB6D18"/>
    <w:rPr>
      <w:rFonts w:asciiTheme="majorHAnsi" w:hAnsiTheme="majorHAnsi" w:cs="Times New Roman"/>
      <w:noProof/>
      <w:color w:val="374C80" w:themeColor="accent1" w:themeShade="BF"/>
      <w:sz w:val="40"/>
      <w:szCs w:val="40"/>
      <w:lang w:eastAsia="ja-JP"/>
    </w:rPr>
  </w:style>
  <w:style w:type="character" w:customStyle="1" w:styleId="SectionChar">
    <w:name w:val="Section Char"/>
    <w:basedOn w:val="Fuentedeprrafopredeter"/>
    <w:link w:val="Section"/>
    <w:uiPriority w:val="1"/>
    <w:rsid w:val="00BB6D18"/>
    <w:rPr>
      <w:rFonts w:asciiTheme="majorHAnsi" w:hAnsiTheme="majorHAnsi" w:cs="Times New Roman"/>
      <w:b/>
      <w:color w:val="629DD1" w:themeColor="accent2"/>
      <w:sz w:val="24"/>
      <w:szCs w:val="20"/>
      <w:lang w:eastAsia="ja-JP"/>
    </w:rPr>
  </w:style>
  <w:style w:type="character" w:customStyle="1" w:styleId="SubsectionChar">
    <w:name w:val="Subsection Char"/>
    <w:basedOn w:val="Fuentedeprrafopredeter"/>
    <w:link w:val="Subsection"/>
    <w:uiPriority w:val="3"/>
    <w:rsid w:val="00BB6D18"/>
    <w:rPr>
      <w:rFonts w:asciiTheme="majorHAnsi" w:hAnsiTheme="majorHAnsi" w:cs="Times New Roman"/>
      <w:b/>
      <w:color w:val="4A66AC" w:themeColor="accent1"/>
      <w:sz w:val="18"/>
      <w:szCs w:val="20"/>
      <w:lang w:eastAsia="ja-JP"/>
    </w:rPr>
  </w:style>
  <w:style w:type="character" w:customStyle="1" w:styleId="SendersAddressChar">
    <w:name w:val="Sender's Address Char"/>
    <w:basedOn w:val="SinespaciadoCar"/>
    <w:link w:val="SendersAddress"/>
    <w:uiPriority w:val="1"/>
    <w:rsid w:val="00BB6D18"/>
    <w:rPr>
      <w:rFonts w:asciiTheme="majorHAnsi" w:hAnsiTheme="majorHAnsi" w:cs="Times New Roman"/>
      <w:color w:val="629DD1" w:themeColor="accent2"/>
      <w:sz w:val="18"/>
      <w:szCs w:val="18"/>
      <w:lang w:eastAsia="ja-JP"/>
    </w:rPr>
  </w:style>
  <w:style w:type="character" w:styleId="Textodelmarcadordeposicin">
    <w:name w:val="Placeholder Text"/>
    <w:basedOn w:val="Fuentedeprrafopredeter"/>
    <w:uiPriority w:val="99"/>
    <w:unhideWhenUsed/>
    <w:rsid w:val="00BB6D18"/>
    <w:rPr>
      <w:color w:val="808080"/>
    </w:rPr>
  </w:style>
  <w:style w:type="paragraph" w:customStyle="1" w:styleId="SubsectionDate">
    <w:name w:val="Subsection Date"/>
    <w:basedOn w:val="Section"/>
    <w:link w:val="SubsectionDateChar"/>
    <w:uiPriority w:val="4"/>
    <w:qFormat/>
    <w:rsid w:val="00BB6D18"/>
    <w:rPr>
      <w:color w:val="4A66AC" w:themeColor="accent1"/>
      <w:sz w:val="18"/>
    </w:rPr>
  </w:style>
  <w:style w:type="paragraph" w:customStyle="1" w:styleId="SubsectionText">
    <w:name w:val="Subsection Text"/>
    <w:basedOn w:val="Normal"/>
    <w:uiPriority w:val="5"/>
    <w:qFormat/>
    <w:rsid w:val="00BB6D18"/>
    <w:pPr>
      <w:spacing w:after="320"/>
      <w:contextualSpacing/>
    </w:pPr>
  </w:style>
  <w:style w:type="character" w:customStyle="1" w:styleId="SubsectionDateChar">
    <w:name w:val="Subsection Date Char"/>
    <w:basedOn w:val="SubsectionChar"/>
    <w:link w:val="SubsectionDate"/>
    <w:uiPriority w:val="4"/>
    <w:rsid w:val="00BB6D18"/>
    <w:rPr>
      <w:rFonts w:asciiTheme="majorHAnsi" w:hAnsiTheme="majorHAnsi" w:cs="Times New Roman"/>
      <w:b/>
      <w:color w:val="4A66AC" w:themeColor="accent1"/>
      <w:sz w:val="18"/>
      <w:szCs w:val="20"/>
      <w:lang w:eastAsia="ja-JP"/>
    </w:rPr>
  </w:style>
  <w:style w:type="paragraph" w:customStyle="1" w:styleId="FooterFirstPage">
    <w:name w:val="Footer First Page"/>
    <w:basedOn w:val="Piedepgina"/>
    <w:uiPriority w:val="34"/>
    <w:rsid w:val="00BB6D18"/>
    <w:pPr>
      <w:pBdr>
        <w:top w:val="dashed" w:sz="4" w:space="18" w:color="7F7F7F"/>
      </w:pBdr>
      <w:jc w:val="right"/>
    </w:pPr>
    <w:rPr>
      <w:color w:val="7F7F7F" w:themeColor="text1" w:themeTint="80"/>
      <w:szCs w:val="18"/>
    </w:rPr>
  </w:style>
  <w:style w:type="paragraph" w:customStyle="1" w:styleId="HeaderFirstPage">
    <w:name w:val="Header First Page"/>
    <w:basedOn w:val="Encabezado"/>
    <w:qFormat/>
    <w:rsid w:val="00BB6D18"/>
    <w:pPr>
      <w:pBdr>
        <w:bottom w:val="dashed" w:sz="4" w:space="18" w:color="7F7F7F"/>
      </w:pBdr>
      <w:spacing w:line="396" w:lineRule="auto"/>
    </w:pPr>
    <w:rPr>
      <w:color w:val="7F7F7F" w:themeColor="text1" w:themeTint="80"/>
    </w:rPr>
  </w:style>
  <w:style w:type="paragraph" w:customStyle="1" w:styleId="AddressText">
    <w:name w:val="Address Text"/>
    <w:basedOn w:val="Sinespaciado"/>
    <w:uiPriority w:val="2"/>
    <w:qFormat/>
    <w:rsid w:val="00BB6D18"/>
    <w:pPr>
      <w:spacing w:before="200" w:line="276" w:lineRule="auto"/>
      <w:contextualSpacing/>
      <w:jc w:val="right"/>
    </w:pPr>
    <w:rPr>
      <w:rFonts w:asciiTheme="majorHAnsi" w:hAnsiTheme="majorHAnsi"/>
      <w:color w:val="629DD1" w:themeColor="accent2"/>
      <w:sz w:val="18"/>
      <w:lang w:bidi="he-IL"/>
    </w:rPr>
  </w:style>
  <w:style w:type="paragraph" w:customStyle="1" w:styleId="HeaderLeft">
    <w:name w:val="Header Left"/>
    <w:basedOn w:val="Encabezado"/>
    <w:uiPriority w:val="35"/>
    <w:semiHidden/>
    <w:unhideWhenUsed/>
    <w:qFormat/>
    <w:rsid w:val="00BB6D18"/>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BB6D18"/>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Encabezado"/>
    <w:uiPriority w:val="35"/>
    <w:semiHidden/>
    <w:unhideWhenUsed/>
    <w:qFormat/>
    <w:rsid w:val="00BB6D18"/>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Piedepgina"/>
    <w:uiPriority w:val="35"/>
    <w:semiHidden/>
    <w:unhideWhenUsed/>
    <w:qFormat/>
    <w:rsid w:val="00BB6D18"/>
    <w:pPr>
      <w:pBdr>
        <w:top w:val="dashed" w:sz="4" w:space="18" w:color="7F7F7F"/>
      </w:pBdr>
      <w:jc w:val="right"/>
    </w:pPr>
    <w:rPr>
      <w:color w:val="7F7F7F" w:themeColor="text1" w:themeTint="80"/>
      <w:szCs w:val="18"/>
      <w:lang w:eastAsia="en-US"/>
    </w:rPr>
  </w:style>
  <w:style w:type="paragraph" w:customStyle="1" w:styleId="Name">
    <w:name w:val="Name"/>
    <w:basedOn w:val="Normal"/>
    <w:uiPriority w:val="2"/>
    <w:qFormat/>
    <w:rsid w:val="00F40353"/>
    <w:pPr>
      <w:spacing w:after="0" w:line="240" w:lineRule="auto"/>
    </w:pPr>
    <w:rPr>
      <w:rFonts w:asciiTheme="majorHAnsi" w:eastAsiaTheme="majorEastAsia" w:hAnsiTheme="majorHAnsi" w:cstheme="majorBidi"/>
      <w:caps/>
      <w:color w:val="4A66AC" w:themeColor="accent1"/>
      <w:sz w:val="48"/>
      <w:szCs w:val="48"/>
      <w:lang w:val="en-GB"/>
    </w:rPr>
  </w:style>
  <w:style w:type="paragraph" w:styleId="Prrafodelista">
    <w:name w:val="List Paragraph"/>
    <w:basedOn w:val="Normal"/>
    <w:uiPriority w:val="34"/>
    <w:qFormat/>
    <w:rsid w:val="00A00FF3"/>
    <w:pPr>
      <w:ind w:leftChars="200" w:left="480"/>
    </w:pPr>
  </w:style>
  <w:style w:type="character" w:customStyle="1" w:styleId="apple-converted-space">
    <w:name w:val="apple-converted-space"/>
    <w:basedOn w:val="Fuentedeprrafopredeter"/>
    <w:rsid w:val="00AB5FFD"/>
  </w:style>
  <w:style w:type="character" w:styleId="Mencinsinresolver">
    <w:name w:val="Unresolved Mention"/>
    <w:basedOn w:val="Fuentedeprrafopredeter"/>
    <w:uiPriority w:val="99"/>
    <w:semiHidden/>
    <w:unhideWhenUsed/>
    <w:rsid w:val="006C7930"/>
    <w:rPr>
      <w:color w:val="605E5C"/>
      <w:shd w:val="clear" w:color="auto" w:fill="E1DFDD"/>
    </w:rPr>
  </w:style>
  <w:style w:type="character" w:styleId="Hipervnculovisitado">
    <w:name w:val="FollowedHyperlink"/>
    <w:basedOn w:val="Fuentedeprrafopredeter"/>
    <w:uiPriority w:val="99"/>
    <w:semiHidden/>
    <w:unhideWhenUsed/>
    <w:rsid w:val="00D94FCB"/>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323515">
      <w:bodyDiv w:val="1"/>
      <w:marLeft w:val="0"/>
      <w:marRight w:val="0"/>
      <w:marTop w:val="0"/>
      <w:marBottom w:val="0"/>
      <w:divBdr>
        <w:top w:val="none" w:sz="0" w:space="0" w:color="auto"/>
        <w:left w:val="none" w:sz="0" w:space="0" w:color="auto"/>
        <w:bottom w:val="none" w:sz="0" w:space="0" w:color="auto"/>
        <w:right w:val="none" w:sz="0" w:space="0" w:color="auto"/>
      </w:divBdr>
    </w:div>
    <w:div w:id="765080692">
      <w:bodyDiv w:val="1"/>
      <w:marLeft w:val="0"/>
      <w:marRight w:val="0"/>
      <w:marTop w:val="0"/>
      <w:marBottom w:val="0"/>
      <w:divBdr>
        <w:top w:val="none" w:sz="0" w:space="0" w:color="auto"/>
        <w:left w:val="none" w:sz="0" w:space="0" w:color="auto"/>
        <w:bottom w:val="none" w:sz="0" w:space="0" w:color="auto"/>
        <w:right w:val="none" w:sz="0" w:space="0" w:color="auto"/>
      </w:divBdr>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1222865731">
      <w:bodyDiv w:val="1"/>
      <w:marLeft w:val="0"/>
      <w:marRight w:val="0"/>
      <w:marTop w:val="0"/>
      <w:marBottom w:val="0"/>
      <w:divBdr>
        <w:top w:val="none" w:sz="0" w:space="0" w:color="auto"/>
        <w:left w:val="none" w:sz="0" w:space="0" w:color="auto"/>
        <w:bottom w:val="none" w:sz="0" w:space="0" w:color="auto"/>
        <w:right w:val="none" w:sz="0" w:space="0" w:color="auto"/>
      </w:divBdr>
    </w:div>
    <w:div w:id="189504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fracastr/"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linkedin.com/in/fracastr/"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linkedin.com/in/fracast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tshare\My%20Documents\Downloads\TS1017730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A9511E794C4410B5DB368D7C8FC168"/>
        <w:category>
          <w:name w:val="一般"/>
          <w:gallery w:val="placeholder"/>
        </w:category>
        <w:types>
          <w:type w:val="bbPlcHdr"/>
        </w:types>
        <w:behaviors>
          <w:behavior w:val="content"/>
        </w:behaviors>
        <w:guid w:val="{1A7EB2DB-1691-45F1-A5B1-99D4028EBAEE}"/>
      </w:docPartPr>
      <w:docPartBody>
        <w:p w:rsidR="009B4FF4" w:rsidRDefault="002D1674">
          <w:pPr>
            <w:pStyle w:val="78A9511E794C4410B5DB368D7C8FC168"/>
          </w:pPr>
          <w:r>
            <w:t>[Type your phone number]</w:t>
          </w:r>
        </w:p>
      </w:docPartBody>
    </w:docPart>
    <w:docPart>
      <w:docPartPr>
        <w:name w:val="E19A362C5344485DAF00B45D1DC33AF4"/>
        <w:category>
          <w:name w:val="General"/>
          <w:gallery w:val="placeholder"/>
        </w:category>
        <w:types>
          <w:type w:val="bbPlcHdr"/>
        </w:types>
        <w:behaviors>
          <w:behavior w:val="content"/>
        </w:behaviors>
        <w:guid w:val="{353AEBBC-8499-41AD-9FED-01E997981DBC}"/>
      </w:docPartPr>
      <w:docPartBody>
        <w:p w:rsidR="00BB50A1" w:rsidRDefault="005B424C" w:rsidP="005B424C">
          <w:pPr>
            <w:pStyle w:val="E19A362C5344485DAF00B45D1DC33AF4"/>
          </w:pPr>
          <w:r>
            <w:t>[Type your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Vrinda"/>
    <w:panose1 w:val="020B0502020104020203"/>
    <w:charset w:val="00"/>
    <w:family w:val="swiss"/>
    <w:pitch w:val="variable"/>
    <w:sig w:usb0="00000007"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FKai-SB">
    <w:altName w:val="標楷體"/>
    <w:panose1 w:val="020B0604020202020204"/>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8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D1674"/>
    <w:rsid w:val="00034BDF"/>
    <w:rsid w:val="001B57E5"/>
    <w:rsid w:val="002C0532"/>
    <w:rsid w:val="002D1674"/>
    <w:rsid w:val="003C6AB1"/>
    <w:rsid w:val="00453419"/>
    <w:rsid w:val="004647AD"/>
    <w:rsid w:val="004A7B48"/>
    <w:rsid w:val="0051123B"/>
    <w:rsid w:val="005B424C"/>
    <w:rsid w:val="005E66EF"/>
    <w:rsid w:val="00833F26"/>
    <w:rsid w:val="00863581"/>
    <w:rsid w:val="009B4FF4"/>
    <w:rsid w:val="00A1678A"/>
    <w:rsid w:val="00A97101"/>
    <w:rsid w:val="00B10477"/>
    <w:rsid w:val="00B531FB"/>
    <w:rsid w:val="00BB50A1"/>
    <w:rsid w:val="00C5461C"/>
    <w:rsid w:val="00CF6FF2"/>
    <w:rsid w:val="00D5166D"/>
    <w:rsid w:val="00FA3589"/>
    <w:rsid w:val="00FE37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FF4"/>
    <w:pPr>
      <w:widowContro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9B4FF4"/>
    <w:rPr>
      <w:color w:val="808080"/>
    </w:rPr>
  </w:style>
  <w:style w:type="paragraph" w:customStyle="1" w:styleId="7D84BD1ED3024E9EA87D6630E45B8A4A">
    <w:name w:val="7D84BD1ED3024E9EA87D6630E45B8A4A"/>
    <w:rsid w:val="009B4FF4"/>
    <w:pPr>
      <w:widowControl w:val="0"/>
    </w:pPr>
  </w:style>
  <w:style w:type="paragraph" w:customStyle="1" w:styleId="39F539646321461191B35B958FE2FDFF">
    <w:name w:val="39F539646321461191B35B958FE2FDFF"/>
    <w:rsid w:val="009B4FF4"/>
    <w:pPr>
      <w:widowControl w:val="0"/>
    </w:pPr>
  </w:style>
  <w:style w:type="paragraph" w:customStyle="1" w:styleId="413744110B114DD685822E1575376B66">
    <w:name w:val="413744110B114DD685822E1575376B66"/>
    <w:rsid w:val="009B4FF4"/>
    <w:pPr>
      <w:widowControl w:val="0"/>
    </w:pPr>
  </w:style>
  <w:style w:type="paragraph" w:customStyle="1" w:styleId="78A9511E794C4410B5DB368D7C8FC168">
    <w:name w:val="78A9511E794C4410B5DB368D7C8FC168"/>
    <w:rsid w:val="009B4FF4"/>
    <w:pPr>
      <w:widowControl w:val="0"/>
    </w:pPr>
  </w:style>
  <w:style w:type="paragraph" w:customStyle="1" w:styleId="2055C050B7D741D09D8BE9A2A2509603">
    <w:name w:val="2055C050B7D741D09D8BE9A2A2509603"/>
    <w:rsid w:val="009B4FF4"/>
    <w:pPr>
      <w:widowControl w:val="0"/>
    </w:pPr>
  </w:style>
  <w:style w:type="paragraph" w:customStyle="1" w:styleId="D472D3118FFE4F928FF3C19C22CB7CFE">
    <w:name w:val="D472D3118FFE4F928FF3C19C22CB7CFE"/>
    <w:rsid w:val="009B4FF4"/>
    <w:pPr>
      <w:widowControl w:val="0"/>
    </w:pPr>
  </w:style>
  <w:style w:type="paragraph" w:customStyle="1" w:styleId="DD2D4073AE754570819CBCE439BA1032">
    <w:name w:val="DD2D4073AE754570819CBCE439BA1032"/>
    <w:rsid w:val="009B4FF4"/>
    <w:pPr>
      <w:widowControl w:val="0"/>
    </w:pPr>
  </w:style>
  <w:style w:type="paragraph" w:customStyle="1" w:styleId="7C3F31AEF1704D26AB654F58E7188EF9">
    <w:name w:val="7C3F31AEF1704D26AB654F58E7188EF9"/>
    <w:rsid w:val="009B4FF4"/>
    <w:pPr>
      <w:widowControl w:val="0"/>
    </w:pPr>
  </w:style>
  <w:style w:type="paragraph" w:customStyle="1" w:styleId="SubsectionDate">
    <w:name w:val="Subsection Date"/>
    <w:basedOn w:val="Normal"/>
    <w:link w:val="SubsectionDateChar"/>
    <w:uiPriority w:val="4"/>
    <w:qFormat/>
    <w:rsid w:val="009B4FF4"/>
    <w:pPr>
      <w:widowControl/>
      <w:spacing w:after="120"/>
      <w:contextualSpacing/>
    </w:pPr>
    <w:rPr>
      <w:rFonts w:asciiTheme="majorHAnsi" w:eastAsiaTheme="minorHAnsi" w:hAnsiTheme="majorHAnsi" w:cs="Times New Roman"/>
      <w:color w:val="4472C4" w:themeColor="accent1"/>
      <w:kern w:val="0"/>
      <w:sz w:val="18"/>
      <w:szCs w:val="20"/>
      <w:lang w:eastAsia="ja-JP"/>
    </w:rPr>
  </w:style>
  <w:style w:type="character" w:customStyle="1" w:styleId="SubsectionDateChar">
    <w:name w:val="Subsection Date Char"/>
    <w:basedOn w:val="Fuentedeprrafopredeter"/>
    <w:link w:val="SubsectionDate"/>
    <w:uiPriority w:val="4"/>
    <w:rsid w:val="009B4FF4"/>
    <w:rPr>
      <w:rFonts w:asciiTheme="majorHAnsi" w:eastAsiaTheme="minorHAnsi" w:hAnsiTheme="majorHAnsi" w:cs="Times New Roman"/>
      <w:color w:val="4472C4" w:themeColor="accent1"/>
      <w:kern w:val="0"/>
      <w:sz w:val="18"/>
      <w:szCs w:val="20"/>
      <w:lang w:eastAsia="ja-JP"/>
    </w:rPr>
  </w:style>
  <w:style w:type="paragraph" w:customStyle="1" w:styleId="D8E5DC6913E344FE80152A842A112A20">
    <w:name w:val="D8E5DC6913E344FE80152A842A112A20"/>
    <w:rsid w:val="009B4FF4"/>
    <w:pPr>
      <w:widowControl w:val="0"/>
    </w:pPr>
  </w:style>
  <w:style w:type="paragraph" w:customStyle="1" w:styleId="67FA86168116480A8A72E499C00F9379">
    <w:name w:val="67FA86168116480A8A72E499C00F9379"/>
    <w:rsid w:val="009B4FF4"/>
    <w:pPr>
      <w:widowControl w:val="0"/>
    </w:pPr>
  </w:style>
  <w:style w:type="paragraph" w:customStyle="1" w:styleId="163F9E36EDA340F6B00D75DFD06A107E">
    <w:name w:val="163F9E36EDA340F6B00D75DFD06A107E"/>
    <w:rsid w:val="009B4FF4"/>
    <w:pPr>
      <w:widowControl w:val="0"/>
    </w:pPr>
  </w:style>
  <w:style w:type="paragraph" w:customStyle="1" w:styleId="98EF282488BE4EEAA600D4AAB68C4D83">
    <w:name w:val="98EF282488BE4EEAA600D4AAB68C4D83"/>
    <w:rsid w:val="009B4FF4"/>
    <w:pPr>
      <w:widowControl w:val="0"/>
    </w:pPr>
  </w:style>
  <w:style w:type="paragraph" w:customStyle="1" w:styleId="38319A1F13E74F36996672426AFE28A1">
    <w:name w:val="38319A1F13E74F36996672426AFE28A1"/>
    <w:rsid w:val="009B4FF4"/>
    <w:pPr>
      <w:widowControl w:val="0"/>
    </w:pPr>
  </w:style>
  <w:style w:type="paragraph" w:customStyle="1" w:styleId="A1BEBC929CA24FA196C9614C6E8489D9">
    <w:name w:val="A1BEBC929CA24FA196C9614C6E8489D9"/>
    <w:rsid w:val="009B4FF4"/>
    <w:pPr>
      <w:widowControl w:val="0"/>
    </w:pPr>
  </w:style>
  <w:style w:type="paragraph" w:customStyle="1" w:styleId="49401A8064054DF58FAFC2C2A7F36983">
    <w:name w:val="49401A8064054DF58FAFC2C2A7F36983"/>
    <w:rsid w:val="009B4FF4"/>
    <w:pPr>
      <w:widowControl w:val="0"/>
    </w:pPr>
  </w:style>
  <w:style w:type="paragraph" w:customStyle="1" w:styleId="E7344089FAF8471597B4A6F6BBB8F502">
    <w:name w:val="E7344089FAF8471597B4A6F6BBB8F502"/>
    <w:rsid w:val="009B4FF4"/>
    <w:pPr>
      <w:widowControl w:val="0"/>
    </w:pPr>
  </w:style>
  <w:style w:type="paragraph" w:customStyle="1" w:styleId="5BD9254451F947B69CE20EBBF0F1E460">
    <w:name w:val="5BD9254451F947B69CE20EBBF0F1E460"/>
    <w:rsid w:val="009B4FF4"/>
    <w:pPr>
      <w:widowControl w:val="0"/>
    </w:pPr>
  </w:style>
  <w:style w:type="paragraph" w:customStyle="1" w:styleId="BD4A7176B33A4531A8CDFA4A7BF1BB8D">
    <w:name w:val="BD4A7176B33A4531A8CDFA4A7BF1BB8D"/>
    <w:rsid w:val="009B4FF4"/>
    <w:pPr>
      <w:widowControl w:val="0"/>
    </w:pPr>
  </w:style>
  <w:style w:type="paragraph" w:customStyle="1" w:styleId="E19A362C5344485DAF00B45D1DC33AF4">
    <w:name w:val="E19A362C5344485DAF00B45D1DC33AF4"/>
    <w:rsid w:val="005B424C"/>
    <w:pPr>
      <w:spacing w:after="160" w:line="259" w:lineRule="auto"/>
    </w:pPr>
    <w:rPr>
      <w:kern w:val="0"/>
      <w:sz w:val="22"/>
      <w:lang w:val="es-CL" w:eastAsia="es-C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B30582-8ACF-47BA-9027-E83A21B94EC6}">
  <ds:schemaRefs>
    <ds:schemaRef ds:uri="http://schemas.microsoft.com/sharepoint/v3/contenttype/forms"/>
  </ds:schemaRefs>
</ds:datastoreItem>
</file>

<file path=customXml/itemProps2.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3.xml><?xml version="1.0" encoding="utf-8"?>
<ds:datastoreItem xmlns:ds="http://schemas.openxmlformats.org/officeDocument/2006/customXml" ds:itemID="{91E9FB75-9C2D-4066-A7C0-59A0A675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Settings\ctshare\My Documents\Downloads\TS101773084.dotx</Template>
  <TotalTime>15</TotalTime>
  <Pages>2</Pages>
  <Words>640</Words>
  <Characters>3525</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HKET</dc:creator>
  <cp:lastModifiedBy>Francisco Castro Alvarez</cp:lastModifiedBy>
  <cp:revision>5</cp:revision>
  <cp:lastPrinted>2019-07-24T20:46:00Z</cp:lastPrinted>
  <dcterms:created xsi:type="dcterms:W3CDTF">2020-01-22T17:20:00Z</dcterms:created>
  <dcterms:modified xsi:type="dcterms:W3CDTF">2020-09-16T01:54:00Z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TC017730849991</vt:lpwstr>
  </property>
</Properties>
</file>